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32B" w:rsidRDefault="008F332B" w:rsidP="008F332B">
      <w:pPr>
        <w:jc w:val="center"/>
        <w:rPr>
          <w:sz w:val="48"/>
          <w:szCs w:val="48"/>
        </w:rPr>
      </w:pPr>
      <w:r>
        <w:rPr>
          <w:sz w:val="48"/>
          <w:szCs w:val="48"/>
        </w:rPr>
        <w:t xml:space="preserve">Wide-Area Situational Awareness (WASA) </w:t>
      </w:r>
    </w:p>
    <w:p w:rsidR="008F332B" w:rsidRDefault="008F332B" w:rsidP="008F332B">
      <w:pPr>
        <w:jc w:val="center"/>
      </w:pPr>
    </w:p>
    <w:p w:rsidR="008F332B" w:rsidRDefault="008F332B" w:rsidP="008F332B">
      <w:pPr>
        <w:jc w:val="center"/>
      </w:pPr>
    </w:p>
    <w:p w:rsidR="008F332B" w:rsidRDefault="008F332B" w:rsidP="008F332B">
      <w:pPr>
        <w:jc w:val="center"/>
      </w:pPr>
    </w:p>
    <w:p w:rsidR="008F332B" w:rsidRDefault="008F332B" w:rsidP="008F332B"/>
    <w:p w:rsidR="008F332B" w:rsidRDefault="008F332B" w:rsidP="008F332B">
      <w:r>
        <w:t xml:space="preserve">Link to explanations, examples and the selection list for indicated fields, please refer to document "Use Case Description draft ver0.55" </w:t>
      </w:r>
    </w:p>
    <w:p w:rsidR="008F332B" w:rsidRDefault="00634DC4" w:rsidP="008F332B">
      <w:hyperlink r:id="rId6" w:history="1">
        <w:r w:rsidR="008F332B">
          <w:rPr>
            <w:rStyle w:val="Hyperlink"/>
          </w:rPr>
          <w:t xml:space="preserve">http://www.cen.eu/cen/Sectors/Sectors/UtilitiesAndEnergy/SmartGrids/Pages/default.aspx </w:t>
        </w:r>
      </w:hyperlink>
    </w:p>
    <w:p w:rsidR="008F332B" w:rsidRDefault="008F332B" w:rsidP="008F332B"/>
    <w:p w:rsidR="008F332B" w:rsidRDefault="008F332B" w:rsidP="008F332B">
      <w:r>
        <w:t xml:space="preserve">Version of Template: 0.55, Sept 2011 </w:t>
      </w:r>
    </w:p>
    <w:p w:rsidR="008F332B" w:rsidRDefault="008F332B" w:rsidP="008F332B"/>
    <w:p w:rsidR="008F332B" w:rsidRDefault="008F332B" w:rsidP="008F332B"/>
    <w:p w:rsidR="008F332B" w:rsidRDefault="008F332B" w:rsidP="008F332B"/>
    <w:p w:rsidR="008F332B" w:rsidRDefault="008F332B" w:rsidP="008F332B">
      <w:pPr>
        <w:pStyle w:val="berschrift1"/>
        <w:numPr>
          <w:ilvl w:val="0"/>
          <w:numId w:val="1"/>
        </w:numPr>
      </w:pPr>
      <w:r>
        <w:t>Description of the Use Case</w:t>
      </w:r>
    </w:p>
    <w:p w:rsidR="008F332B" w:rsidRDefault="008F332B" w:rsidP="008F332B">
      <w:pPr>
        <w:pStyle w:val="AMD-Heading2"/>
        <w:numPr>
          <w:ilvl w:val="1"/>
          <w:numId w:val="1"/>
        </w:numPr>
        <w:tabs>
          <w:tab w:val="clear" w:pos="0"/>
          <w:tab w:val="left" w:pos="728"/>
        </w:tabs>
        <w:ind w:left="926" w:hanging="926"/>
        <w:rPr>
          <w:i/>
        </w:rPr>
      </w:pPr>
      <w:r>
        <w:rPr>
          <w:i/>
        </w:rPr>
        <w:t>General</w:t>
      </w:r>
    </w:p>
    <w:p w:rsidR="008F332B" w:rsidRDefault="008F332B" w:rsidP="008F332B">
      <w:pPr>
        <w:pStyle w:val="AMD-Heading2"/>
        <w:numPr>
          <w:ilvl w:val="1"/>
          <w:numId w:val="1"/>
        </w:numPr>
        <w:tabs>
          <w:tab w:val="clear" w:pos="0"/>
          <w:tab w:val="left" w:pos="728"/>
        </w:tabs>
        <w:ind w:left="926" w:hanging="926"/>
      </w:pPr>
      <w:r>
        <w:rPr>
          <w:i/>
        </w:rPr>
        <w:t>Name of Use Case</w:t>
      </w:r>
      <w:r>
        <w:t xml:space="preserve"> </w:t>
      </w:r>
    </w:p>
    <w:tbl>
      <w:tblPr>
        <w:tblW w:w="0" w:type="auto"/>
        <w:tblInd w:w="108" w:type="dxa"/>
        <w:tblLayout w:type="fixed"/>
        <w:tblLook w:val="0000" w:firstRow="0" w:lastRow="0" w:firstColumn="0" w:lastColumn="0" w:noHBand="0" w:noVBand="0"/>
      </w:tblPr>
      <w:tblGrid>
        <w:gridCol w:w="649"/>
        <w:gridCol w:w="1965"/>
        <w:gridCol w:w="4874"/>
        <w:gridCol w:w="1570"/>
      </w:tblGrid>
      <w:tr w:rsidR="008F332B" w:rsidTr="006C6300">
        <w:trPr>
          <w:trHeight w:val="215"/>
        </w:trPr>
        <w:tc>
          <w:tcPr>
            <w:tcW w:w="649" w:type="dxa"/>
            <w:tcBorders>
              <w:top w:val="single" w:sz="4" w:space="0" w:color="000000"/>
              <w:left w:val="single" w:sz="4" w:space="0" w:color="000000"/>
              <w:bottom w:val="single" w:sz="4" w:space="0" w:color="000000"/>
            </w:tcBorders>
            <w:shd w:val="clear" w:color="auto" w:fill="CCCCCC"/>
          </w:tcPr>
          <w:p w:rsidR="008F332B" w:rsidRDefault="008F332B" w:rsidP="006C6300">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ID</w:t>
            </w:r>
          </w:p>
        </w:tc>
        <w:tc>
          <w:tcPr>
            <w:tcW w:w="1965" w:type="dxa"/>
            <w:tcBorders>
              <w:top w:val="single" w:sz="4" w:space="0" w:color="000000"/>
              <w:left w:val="single" w:sz="4" w:space="0" w:color="000000"/>
              <w:bottom w:val="single" w:sz="4" w:space="0" w:color="000000"/>
            </w:tcBorders>
            <w:shd w:val="clear" w:color="auto" w:fill="CCCCCC"/>
          </w:tcPr>
          <w:p w:rsidR="008F332B" w:rsidRDefault="008F332B" w:rsidP="006C6300">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Domain</w:t>
            </w:r>
          </w:p>
        </w:tc>
        <w:tc>
          <w:tcPr>
            <w:tcW w:w="4874" w:type="dxa"/>
            <w:tcBorders>
              <w:top w:val="single" w:sz="4" w:space="0" w:color="000000"/>
              <w:left w:val="single" w:sz="4" w:space="0" w:color="000000"/>
              <w:bottom w:val="single" w:sz="4" w:space="0" w:color="000000"/>
            </w:tcBorders>
            <w:shd w:val="clear" w:color="auto" w:fill="CCCCCC"/>
          </w:tcPr>
          <w:p w:rsidR="008F332B" w:rsidRDefault="008F332B" w:rsidP="006C6300">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Name of Use Case</w:t>
            </w:r>
          </w:p>
        </w:tc>
        <w:tc>
          <w:tcPr>
            <w:tcW w:w="1570" w:type="dxa"/>
            <w:tcBorders>
              <w:top w:val="single" w:sz="4" w:space="0" w:color="000000"/>
              <w:left w:val="single" w:sz="4" w:space="0" w:color="000000"/>
              <w:bottom w:val="single" w:sz="4" w:space="0" w:color="000000"/>
              <w:right w:val="single" w:sz="4" w:space="0" w:color="000000"/>
            </w:tcBorders>
            <w:shd w:val="clear" w:color="auto" w:fill="CCCCCC"/>
          </w:tcPr>
          <w:p w:rsidR="008F332B" w:rsidRDefault="008F332B" w:rsidP="006C6300">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Level of Depth</w:t>
            </w:r>
          </w:p>
          <w:p w:rsidR="008F332B" w:rsidRDefault="008F332B" w:rsidP="006C6300">
            <w:pPr>
              <w:rPr>
                <w:rFonts w:ascii="Arial Narrow" w:hAnsi="Arial Narrow" w:cs="Arial Narrow"/>
                <w:i/>
                <w:iCs/>
                <w:color w:val="000080"/>
                <w:sz w:val="12"/>
                <w:szCs w:val="12"/>
                <w:lang w:val="en-GB"/>
              </w:rPr>
            </w:pPr>
            <w:r>
              <w:rPr>
                <w:rFonts w:ascii="Arial Narrow" w:hAnsi="Arial Narrow" w:cs="Arial Narrow"/>
                <w:i/>
                <w:iCs/>
                <w:color w:val="000080"/>
                <w:sz w:val="12"/>
                <w:szCs w:val="12"/>
                <w:lang w:val="en-GB"/>
              </w:rPr>
              <w:t>Cluster, High Level Use Case, Detailed Use Case</w:t>
            </w:r>
          </w:p>
        </w:tc>
      </w:tr>
      <w:tr w:rsidR="008F332B" w:rsidTr="006C6300">
        <w:tblPrEx>
          <w:tblCellMar>
            <w:top w:w="45" w:type="dxa"/>
          </w:tblCellMar>
        </w:tblPrEx>
        <w:trPr>
          <w:trHeight w:val="236"/>
        </w:trPr>
        <w:tc>
          <w:tcPr>
            <w:tcW w:w="649" w:type="dxa"/>
            <w:tcBorders>
              <w:top w:val="single" w:sz="4" w:space="0" w:color="000000"/>
              <w:left w:val="single" w:sz="4" w:space="0" w:color="000000"/>
              <w:bottom w:val="single" w:sz="4" w:space="0" w:color="000000"/>
            </w:tcBorders>
            <w:shd w:val="clear" w:color="auto" w:fill="auto"/>
          </w:tcPr>
          <w:p w:rsidR="008F332B" w:rsidRDefault="008F332B" w:rsidP="006C6300">
            <w:pPr>
              <w:snapToGrid w:val="0"/>
              <w:rPr>
                <w:color w:val="000080"/>
                <w:lang w:val="en-GB"/>
              </w:rPr>
            </w:pPr>
            <w:r>
              <w:rPr>
                <w:color w:val="000080"/>
                <w:lang w:val="en-GB"/>
              </w:rPr>
              <w:t xml:space="preserve">WGRA-3101 </w:t>
            </w:r>
          </w:p>
        </w:tc>
        <w:tc>
          <w:tcPr>
            <w:tcW w:w="1965" w:type="dxa"/>
            <w:tcBorders>
              <w:top w:val="single" w:sz="4" w:space="0" w:color="000000"/>
              <w:left w:val="single" w:sz="4" w:space="0" w:color="000000"/>
              <w:bottom w:val="single" w:sz="4" w:space="0" w:color="000000"/>
            </w:tcBorders>
            <w:shd w:val="clear" w:color="auto" w:fill="E6E6E6"/>
          </w:tcPr>
          <w:p w:rsidR="008F332B" w:rsidRDefault="008F332B" w:rsidP="006C6300">
            <w:pPr>
              <w:snapToGrid w:val="0"/>
              <w:rPr>
                <w:lang w:val="en-GB"/>
              </w:rPr>
            </w:pPr>
            <w:r>
              <w:rPr>
                <w:lang w:val="en-GB"/>
              </w:rPr>
              <w:t xml:space="preserve">Bulk Generation </w:t>
            </w:r>
          </w:p>
        </w:tc>
        <w:tc>
          <w:tcPr>
            <w:tcW w:w="4874" w:type="dxa"/>
            <w:tcBorders>
              <w:top w:val="single" w:sz="4" w:space="0" w:color="000000"/>
              <w:left w:val="single" w:sz="4" w:space="0" w:color="000000"/>
              <w:bottom w:val="single" w:sz="4" w:space="0" w:color="000000"/>
            </w:tcBorders>
            <w:shd w:val="clear" w:color="auto" w:fill="auto"/>
          </w:tcPr>
          <w:p w:rsidR="008F332B" w:rsidRDefault="008F332B" w:rsidP="006C6300">
            <w:pPr>
              <w:snapToGrid w:val="0"/>
              <w:rPr>
                <w:lang w:val="en-GB"/>
              </w:rPr>
            </w:pPr>
            <w:r>
              <w:rPr>
                <w:lang w:val="en-GB"/>
              </w:rPr>
              <w:t xml:space="preserve">Wide-Area Situational Awareness (WASA) </w:t>
            </w:r>
          </w:p>
        </w:tc>
        <w:tc>
          <w:tcPr>
            <w:tcW w:w="1570" w:type="dxa"/>
            <w:tcBorders>
              <w:top w:val="single" w:sz="4" w:space="0" w:color="000000"/>
              <w:left w:val="single" w:sz="4" w:space="0" w:color="000000"/>
              <w:bottom w:val="single" w:sz="4" w:space="0" w:color="000000"/>
              <w:right w:val="single" w:sz="4" w:space="0" w:color="000000"/>
            </w:tcBorders>
            <w:shd w:val="clear" w:color="auto" w:fill="E6E6E6"/>
          </w:tcPr>
          <w:p w:rsidR="008F332B" w:rsidRDefault="008F332B" w:rsidP="006C6300">
            <w:pPr>
              <w:snapToGrid w:val="0"/>
              <w:rPr>
                <w:lang w:val="en-GB"/>
              </w:rPr>
            </w:pPr>
            <w:r>
              <w:rPr>
                <w:lang w:val="en-GB"/>
              </w:rPr>
              <w:t xml:space="preserve">High-level Use Case </w:t>
            </w:r>
          </w:p>
        </w:tc>
      </w:tr>
    </w:tbl>
    <w:p w:rsidR="008F332B" w:rsidRDefault="008F332B" w:rsidP="008F332B">
      <w:pPr>
        <w:pStyle w:val="AMD-Heading2"/>
        <w:numPr>
          <w:ilvl w:val="1"/>
          <w:numId w:val="2"/>
        </w:numPr>
        <w:tabs>
          <w:tab w:val="clear" w:pos="0"/>
          <w:tab w:val="left" w:pos="728"/>
        </w:tabs>
        <w:ind w:left="926" w:hanging="926"/>
        <w:rPr>
          <w:i/>
        </w:rPr>
      </w:pPr>
      <w:r>
        <w:rPr>
          <w:i/>
        </w:rPr>
        <w:t>Version Management</w:t>
      </w:r>
    </w:p>
    <w:tbl>
      <w:tblPr>
        <w:tblW w:w="0" w:type="auto"/>
        <w:tblInd w:w="108" w:type="dxa"/>
        <w:tblLayout w:type="fixed"/>
        <w:tblLook w:val="0000" w:firstRow="0" w:lastRow="0" w:firstColumn="0" w:lastColumn="0" w:noHBand="0" w:noVBand="0"/>
      </w:tblPr>
      <w:tblGrid>
        <w:gridCol w:w="1352"/>
        <w:gridCol w:w="624"/>
        <w:gridCol w:w="2288"/>
        <w:gridCol w:w="1144"/>
        <w:gridCol w:w="1040"/>
        <w:gridCol w:w="1456"/>
        <w:gridCol w:w="1154"/>
      </w:tblGrid>
      <w:tr w:rsidR="008F332B" w:rsidTr="006C6300">
        <w:tc>
          <w:tcPr>
            <w:tcW w:w="1352" w:type="dxa"/>
            <w:tcBorders>
              <w:top w:val="single" w:sz="4" w:space="0" w:color="000000"/>
              <w:left w:val="single" w:sz="4" w:space="0" w:color="000000"/>
              <w:bottom w:val="single" w:sz="4" w:space="0" w:color="000000"/>
            </w:tcBorders>
            <w:shd w:val="clear" w:color="auto" w:fill="CCCCCC"/>
          </w:tcPr>
          <w:p w:rsidR="008F332B" w:rsidRDefault="008F332B" w:rsidP="006C6300">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Changes / Version</w:t>
            </w:r>
          </w:p>
        </w:tc>
        <w:tc>
          <w:tcPr>
            <w:tcW w:w="624" w:type="dxa"/>
            <w:tcBorders>
              <w:top w:val="single" w:sz="4" w:space="0" w:color="000000"/>
              <w:left w:val="single" w:sz="4" w:space="0" w:color="000000"/>
              <w:bottom w:val="single" w:sz="4" w:space="0" w:color="000000"/>
            </w:tcBorders>
            <w:shd w:val="clear" w:color="auto" w:fill="CCCCCC"/>
          </w:tcPr>
          <w:p w:rsidR="008F332B" w:rsidRDefault="008F332B" w:rsidP="006C6300">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Date</w:t>
            </w:r>
          </w:p>
        </w:tc>
        <w:tc>
          <w:tcPr>
            <w:tcW w:w="2288" w:type="dxa"/>
            <w:tcBorders>
              <w:top w:val="single" w:sz="4" w:space="0" w:color="000000"/>
              <w:left w:val="single" w:sz="4" w:space="0" w:color="000000"/>
              <w:bottom w:val="single" w:sz="4" w:space="0" w:color="000000"/>
            </w:tcBorders>
            <w:shd w:val="clear" w:color="auto" w:fill="CCCCCC"/>
          </w:tcPr>
          <w:p w:rsidR="008F332B" w:rsidRDefault="008F332B" w:rsidP="006C6300">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 xml:space="preserve">Name </w:t>
            </w:r>
            <w:r>
              <w:rPr>
                <w:rFonts w:ascii="Arial Narrow" w:hAnsi="Arial Narrow" w:cs="Arial Narrow"/>
                <w:b/>
                <w:bCs/>
                <w:i/>
                <w:iCs/>
                <w:color w:val="000080"/>
                <w:sz w:val="19"/>
                <w:szCs w:val="19"/>
                <w:lang w:val="en-GB"/>
              </w:rPr>
              <w:br/>
              <w:t>Author(s)  or Committee</w:t>
            </w:r>
          </w:p>
        </w:tc>
        <w:tc>
          <w:tcPr>
            <w:tcW w:w="1144" w:type="dxa"/>
            <w:tcBorders>
              <w:top w:val="single" w:sz="4" w:space="0" w:color="000000"/>
              <w:left w:val="single" w:sz="4" w:space="0" w:color="000000"/>
              <w:bottom w:val="single" w:sz="4" w:space="0" w:color="000000"/>
            </w:tcBorders>
            <w:shd w:val="clear" w:color="auto" w:fill="CCCCCC"/>
          </w:tcPr>
          <w:p w:rsidR="008F332B" w:rsidRDefault="008F332B" w:rsidP="006C6300">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Domain Expert</w:t>
            </w:r>
          </w:p>
        </w:tc>
        <w:tc>
          <w:tcPr>
            <w:tcW w:w="1040" w:type="dxa"/>
            <w:tcBorders>
              <w:top w:val="single" w:sz="4" w:space="0" w:color="000000"/>
              <w:left w:val="single" w:sz="4" w:space="0" w:color="000000"/>
              <w:bottom w:val="single" w:sz="4" w:space="0" w:color="000000"/>
            </w:tcBorders>
            <w:shd w:val="clear" w:color="auto" w:fill="CCCCCC"/>
          </w:tcPr>
          <w:p w:rsidR="008F332B" w:rsidRDefault="008F332B" w:rsidP="006C6300">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Area of Expertise / Domain / Role</w:t>
            </w:r>
          </w:p>
        </w:tc>
        <w:tc>
          <w:tcPr>
            <w:tcW w:w="1456" w:type="dxa"/>
            <w:tcBorders>
              <w:top w:val="single" w:sz="4" w:space="0" w:color="000000"/>
              <w:left w:val="single" w:sz="4" w:space="0" w:color="000000"/>
              <w:bottom w:val="single" w:sz="4" w:space="0" w:color="000000"/>
            </w:tcBorders>
            <w:shd w:val="clear" w:color="auto" w:fill="CCCCCC"/>
          </w:tcPr>
          <w:p w:rsidR="008F332B" w:rsidRDefault="008F332B" w:rsidP="006C6300">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Title</w:t>
            </w:r>
          </w:p>
        </w:tc>
        <w:tc>
          <w:tcPr>
            <w:tcW w:w="1154" w:type="dxa"/>
            <w:tcBorders>
              <w:top w:val="single" w:sz="4" w:space="0" w:color="000000"/>
              <w:left w:val="single" w:sz="4" w:space="0" w:color="000000"/>
              <w:bottom w:val="single" w:sz="4" w:space="0" w:color="000000"/>
              <w:right w:val="single" w:sz="4" w:space="0" w:color="000000"/>
            </w:tcBorders>
            <w:shd w:val="clear" w:color="auto" w:fill="CCCCCC"/>
          </w:tcPr>
          <w:p w:rsidR="008F332B" w:rsidRDefault="008F332B" w:rsidP="006C6300">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Approval Status</w:t>
            </w:r>
          </w:p>
          <w:p w:rsidR="008F332B" w:rsidRDefault="008F332B" w:rsidP="006C6300">
            <w:pPr>
              <w:rPr>
                <w:rFonts w:ascii="Arial Narrow" w:hAnsi="Arial Narrow" w:cs="Arial Narrow"/>
                <w:i/>
                <w:iCs/>
                <w:color w:val="000080"/>
                <w:sz w:val="12"/>
                <w:szCs w:val="12"/>
                <w:lang w:val="en-GB"/>
              </w:rPr>
            </w:pPr>
            <w:r>
              <w:rPr>
                <w:rFonts w:ascii="Arial Narrow" w:hAnsi="Arial Narrow" w:cs="Arial Narrow"/>
                <w:i/>
                <w:iCs/>
                <w:color w:val="000080"/>
                <w:sz w:val="12"/>
                <w:szCs w:val="12"/>
                <w:lang w:val="en-GB"/>
              </w:rPr>
              <w:t>draft, for comments, for voting, final</w:t>
            </w:r>
          </w:p>
        </w:tc>
      </w:tr>
      <w:tr w:rsidR="008F332B" w:rsidTr="006C6300">
        <w:tblPrEx>
          <w:tblCellMar>
            <w:top w:w="45" w:type="dxa"/>
          </w:tblCellMar>
        </w:tblPrEx>
        <w:tc>
          <w:tcPr>
            <w:tcW w:w="1352" w:type="dxa"/>
            <w:tcBorders>
              <w:top w:val="single" w:sz="4" w:space="0" w:color="000000"/>
              <w:left w:val="single" w:sz="4" w:space="0" w:color="000000"/>
              <w:bottom w:val="single" w:sz="4" w:space="0" w:color="000000"/>
            </w:tcBorders>
            <w:shd w:val="clear" w:color="auto" w:fill="auto"/>
          </w:tcPr>
          <w:p w:rsidR="008F332B" w:rsidRDefault="008F332B" w:rsidP="006C6300">
            <w:pPr>
              <w:snapToGrid w:val="0"/>
              <w:rPr>
                <w:color w:val="000080"/>
                <w:sz w:val="16"/>
                <w:szCs w:val="16"/>
                <w:lang w:val="en-GB"/>
              </w:rPr>
            </w:pPr>
            <w:r>
              <w:rPr>
                <w:color w:val="000080"/>
                <w:sz w:val="16"/>
                <w:szCs w:val="16"/>
                <w:lang w:val="en-GB"/>
              </w:rPr>
              <w:t xml:space="preserve">0.1 </w:t>
            </w:r>
          </w:p>
        </w:tc>
        <w:tc>
          <w:tcPr>
            <w:tcW w:w="624" w:type="dxa"/>
            <w:tcBorders>
              <w:top w:val="single" w:sz="4" w:space="0" w:color="000000"/>
              <w:left w:val="single" w:sz="4" w:space="0" w:color="000000"/>
              <w:bottom w:val="single" w:sz="4" w:space="0" w:color="000000"/>
            </w:tcBorders>
            <w:shd w:val="clear" w:color="auto" w:fill="auto"/>
          </w:tcPr>
          <w:p w:rsidR="008F332B" w:rsidRDefault="008F332B" w:rsidP="006C6300">
            <w:pPr>
              <w:snapToGrid w:val="0"/>
              <w:rPr>
                <w:sz w:val="16"/>
                <w:szCs w:val="16"/>
                <w:lang w:val="en-GB"/>
              </w:rPr>
            </w:pPr>
            <w:r>
              <w:rPr>
                <w:sz w:val="16"/>
                <w:szCs w:val="16"/>
                <w:lang w:val="en-GB"/>
              </w:rPr>
              <w:t xml:space="preserve">04.12.12 </w:t>
            </w:r>
          </w:p>
        </w:tc>
        <w:tc>
          <w:tcPr>
            <w:tcW w:w="2288" w:type="dxa"/>
            <w:tcBorders>
              <w:top w:val="single" w:sz="4" w:space="0" w:color="000000"/>
              <w:left w:val="single" w:sz="4" w:space="0" w:color="000000"/>
              <w:bottom w:val="single" w:sz="4" w:space="0" w:color="000000"/>
            </w:tcBorders>
            <w:shd w:val="clear" w:color="auto" w:fill="auto"/>
          </w:tcPr>
          <w:p w:rsidR="008F332B" w:rsidRDefault="008F332B" w:rsidP="006C6300">
            <w:pPr>
              <w:snapToGrid w:val="0"/>
              <w:rPr>
                <w:sz w:val="16"/>
                <w:szCs w:val="16"/>
                <w:lang w:val="en-GB"/>
              </w:rPr>
            </w:pPr>
            <w:r>
              <w:rPr>
                <w:sz w:val="16"/>
                <w:szCs w:val="16"/>
                <w:lang w:val="en-GB"/>
              </w:rPr>
              <w:t>Young-</w:t>
            </w:r>
            <w:proofErr w:type="spellStart"/>
            <w:r>
              <w:rPr>
                <w:sz w:val="16"/>
                <w:szCs w:val="16"/>
                <w:lang w:val="en-GB"/>
              </w:rPr>
              <w:t>Jin</w:t>
            </w:r>
            <w:proofErr w:type="spellEnd"/>
            <w:r>
              <w:rPr>
                <w:sz w:val="16"/>
                <w:szCs w:val="16"/>
                <w:lang w:val="en-GB"/>
              </w:rPr>
              <w:t xml:space="preserve"> Kim </w:t>
            </w:r>
          </w:p>
        </w:tc>
        <w:tc>
          <w:tcPr>
            <w:tcW w:w="1144" w:type="dxa"/>
            <w:tcBorders>
              <w:top w:val="single" w:sz="4" w:space="0" w:color="000000"/>
              <w:left w:val="single" w:sz="4" w:space="0" w:color="000000"/>
              <w:bottom w:val="single" w:sz="4" w:space="0" w:color="000000"/>
            </w:tcBorders>
            <w:shd w:val="clear" w:color="auto" w:fill="E6E6E6"/>
          </w:tcPr>
          <w:p w:rsidR="008F332B" w:rsidRDefault="008F332B" w:rsidP="006C6300">
            <w:pPr>
              <w:snapToGrid w:val="0"/>
              <w:rPr>
                <w:sz w:val="16"/>
                <w:szCs w:val="16"/>
                <w:lang w:val="en-GB"/>
              </w:rPr>
            </w:pPr>
            <w:r>
              <w:rPr>
                <w:sz w:val="16"/>
                <w:szCs w:val="16"/>
                <w:lang w:val="en-GB"/>
              </w:rPr>
              <w:t xml:space="preserve">Primary </w:t>
            </w:r>
          </w:p>
        </w:tc>
        <w:tc>
          <w:tcPr>
            <w:tcW w:w="1040" w:type="dxa"/>
            <w:tcBorders>
              <w:top w:val="single" w:sz="4" w:space="0" w:color="000000"/>
              <w:left w:val="single" w:sz="4" w:space="0" w:color="000000"/>
              <w:bottom w:val="single" w:sz="4" w:space="0" w:color="000000"/>
            </w:tcBorders>
            <w:shd w:val="clear" w:color="auto" w:fill="E6E6E6"/>
          </w:tcPr>
          <w:p w:rsidR="008F332B" w:rsidRDefault="008F332B" w:rsidP="006C6300">
            <w:pPr>
              <w:snapToGrid w:val="0"/>
              <w:rPr>
                <w:sz w:val="16"/>
                <w:szCs w:val="16"/>
                <w:lang w:val="en-GB"/>
              </w:rPr>
            </w:pPr>
            <w:r>
              <w:rPr>
                <w:sz w:val="16"/>
                <w:szCs w:val="16"/>
                <w:lang w:val="en-GB"/>
              </w:rPr>
              <w:t xml:space="preserve">Domain expert </w:t>
            </w:r>
          </w:p>
        </w:tc>
        <w:tc>
          <w:tcPr>
            <w:tcW w:w="1456" w:type="dxa"/>
            <w:tcBorders>
              <w:top w:val="single" w:sz="4" w:space="0" w:color="000000"/>
              <w:left w:val="single" w:sz="4" w:space="0" w:color="000000"/>
              <w:bottom w:val="single" w:sz="4" w:space="0" w:color="000000"/>
            </w:tcBorders>
            <w:shd w:val="clear" w:color="auto" w:fill="auto"/>
          </w:tcPr>
          <w:p w:rsidR="008F332B" w:rsidRDefault="008F332B" w:rsidP="006C6300">
            <w:pPr>
              <w:snapToGrid w:val="0"/>
              <w:rPr>
                <w:sz w:val="16"/>
                <w:szCs w:val="16"/>
                <w:lang w:val="en-GB"/>
              </w:rPr>
            </w:pPr>
            <w:r>
              <w:rPr>
                <w:sz w:val="16"/>
                <w:szCs w:val="16"/>
                <w:lang w:val="en-GB"/>
              </w:rPr>
              <w:t xml:space="preserve">- </w:t>
            </w:r>
          </w:p>
        </w:tc>
        <w:tc>
          <w:tcPr>
            <w:tcW w:w="1154" w:type="dxa"/>
            <w:tcBorders>
              <w:top w:val="single" w:sz="4" w:space="0" w:color="000000"/>
              <w:left w:val="single" w:sz="4" w:space="0" w:color="000000"/>
              <w:bottom w:val="single" w:sz="4" w:space="0" w:color="000000"/>
              <w:right w:val="single" w:sz="4" w:space="0" w:color="000000"/>
            </w:tcBorders>
            <w:shd w:val="clear" w:color="auto" w:fill="E6E6E6"/>
          </w:tcPr>
          <w:p w:rsidR="008F332B" w:rsidRDefault="008F332B" w:rsidP="006C6300">
            <w:pPr>
              <w:snapToGrid w:val="0"/>
              <w:rPr>
                <w:sz w:val="16"/>
                <w:szCs w:val="16"/>
                <w:lang w:val="en-GB"/>
              </w:rPr>
            </w:pPr>
            <w:r>
              <w:rPr>
                <w:sz w:val="16"/>
                <w:szCs w:val="16"/>
                <w:lang w:val="en-GB"/>
              </w:rPr>
              <w:t xml:space="preserve">- </w:t>
            </w:r>
          </w:p>
        </w:tc>
      </w:tr>
    </w:tbl>
    <w:p w:rsidR="008F332B" w:rsidRDefault="008F332B" w:rsidP="008F332B">
      <w:pPr>
        <w:pStyle w:val="AMD-Heading2"/>
        <w:numPr>
          <w:ilvl w:val="1"/>
          <w:numId w:val="3"/>
        </w:numPr>
        <w:tabs>
          <w:tab w:val="clear" w:pos="0"/>
          <w:tab w:val="left" w:pos="728"/>
        </w:tabs>
        <w:ind w:left="926" w:hanging="926"/>
      </w:pPr>
      <w:r>
        <w:rPr>
          <w:i/>
        </w:rPr>
        <w:t>Basic Information to Use Case</w:t>
      </w:r>
      <w:r>
        <w:t xml:space="preserve"> </w:t>
      </w:r>
    </w:p>
    <w:tbl>
      <w:tblPr>
        <w:tblW w:w="0" w:type="auto"/>
        <w:tblInd w:w="108" w:type="dxa"/>
        <w:tblLayout w:type="fixed"/>
        <w:tblLook w:val="0000" w:firstRow="0" w:lastRow="0" w:firstColumn="0" w:lastColumn="0" w:noHBand="0" w:noVBand="0"/>
      </w:tblPr>
      <w:tblGrid>
        <w:gridCol w:w="4874"/>
        <w:gridCol w:w="2273"/>
        <w:gridCol w:w="1911"/>
      </w:tblGrid>
      <w:tr w:rsidR="008F332B" w:rsidTr="006C6300">
        <w:tc>
          <w:tcPr>
            <w:tcW w:w="4874" w:type="dxa"/>
            <w:tcBorders>
              <w:top w:val="single" w:sz="4" w:space="0" w:color="000000"/>
              <w:left w:val="single" w:sz="4" w:space="0" w:color="000000"/>
              <w:bottom w:val="single" w:sz="4" w:space="0" w:color="000000"/>
            </w:tcBorders>
            <w:shd w:val="clear" w:color="auto" w:fill="CCCCCC"/>
          </w:tcPr>
          <w:p w:rsidR="008F332B" w:rsidRDefault="008F332B" w:rsidP="006C6300">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Source(s) / Literature</w:t>
            </w:r>
          </w:p>
        </w:tc>
        <w:tc>
          <w:tcPr>
            <w:tcW w:w="2273" w:type="dxa"/>
            <w:tcBorders>
              <w:top w:val="single" w:sz="4" w:space="0" w:color="000000"/>
              <w:left w:val="single" w:sz="4" w:space="0" w:color="000000"/>
              <w:bottom w:val="single" w:sz="4" w:space="0" w:color="000000"/>
            </w:tcBorders>
            <w:shd w:val="clear" w:color="auto" w:fill="CCCCCC"/>
          </w:tcPr>
          <w:p w:rsidR="008F332B" w:rsidRDefault="008F332B" w:rsidP="006C6300">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Link</w:t>
            </w:r>
          </w:p>
        </w:tc>
        <w:tc>
          <w:tcPr>
            <w:tcW w:w="1911" w:type="dxa"/>
            <w:tcBorders>
              <w:top w:val="single" w:sz="4" w:space="0" w:color="000000"/>
              <w:left w:val="single" w:sz="4" w:space="0" w:color="000000"/>
              <w:bottom w:val="single" w:sz="4" w:space="0" w:color="000000"/>
              <w:right w:val="single" w:sz="4" w:space="0" w:color="000000"/>
            </w:tcBorders>
            <w:shd w:val="clear" w:color="auto" w:fill="CCCCCC"/>
          </w:tcPr>
          <w:p w:rsidR="008F332B" w:rsidRDefault="008F332B" w:rsidP="006C6300">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Conditions (limitations) of Use</w:t>
            </w:r>
          </w:p>
        </w:tc>
      </w:tr>
      <w:tr w:rsidR="008F332B" w:rsidTr="006C6300">
        <w:tblPrEx>
          <w:tblCellMar>
            <w:top w:w="45" w:type="dxa"/>
          </w:tblCellMar>
        </w:tblPrEx>
        <w:tc>
          <w:tcPr>
            <w:tcW w:w="4874" w:type="dxa"/>
            <w:tcBorders>
              <w:top w:val="single" w:sz="4" w:space="0" w:color="000000"/>
              <w:left w:val="single" w:sz="4" w:space="0" w:color="000000"/>
              <w:bottom w:val="single" w:sz="4" w:space="0" w:color="000000"/>
            </w:tcBorders>
            <w:shd w:val="clear" w:color="auto" w:fill="auto"/>
          </w:tcPr>
          <w:p w:rsidR="008F332B" w:rsidRDefault="008F332B" w:rsidP="006C6300">
            <w:pPr>
              <w:snapToGrid w:val="0"/>
              <w:rPr>
                <w:color w:val="000080"/>
                <w:sz w:val="16"/>
                <w:szCs w:val="16"/>
                <w:lang w:val="en-GB"/>
              </w:rPr>
            </w:pPr>
            <w:r>
              <w:rPr>
                <w:color w:val="000080"/>
                <w:sz w:val="16"/>
                <w:szCs w:val="16"/>
                <w:lang w:val="en-GB"/>
              </w:rPr>
              <w:t xml:space="preserve">IEEE C37.118-2005 for </w:t>
            </w:r>
            <w:proofErr w:type="spellStart"/>
            <w:r>
              <w:rPr>
                <w:color w:val="000080"/>
                <w:sz w:val="16"/>
                <w:szCs w:val="16"/>
                <w:lang w:val="en-GB"/>
              </w:rPr>
              <w:t>synchrophaser</w:t>
            </w:r>
            <w:proofErr w:type="spellEnd"/>
            <w:r>
              <w:rPr>
                <w:color w:val="000080"/>
                <w:sz w:val="16"/>
                <w:szCs w:val="16"/>
                <w:lang w:val="en-GB"/>
              </w:rPr>
              <w:t xml:space="preserve"> data </w:t>
            </w:r>
          </w:p>
        </w:tc>
        <w:tc>
          <w:tcPr>
            <w:tcW w:w="2273" w:type="dxa"/>
            <w:tcBorders>
              <w:top w:val="single" w:sz="4" w:space="0" w:color="000000"/>
              <w:left w:val="single" w:sz="4" w:space="0" w:color="000000"/>
              <w:bottom w:val="single" w:sz="4" w:space="0" w:color="000000"/>
            </w:tcBorders>
            <w:shd w:val="clear" w:color="auto" w:fill="auto"/>
          </w:tcPr>
          <w:p w:rsidR="008F332B" w:rsidRDefault="008F332B" w:rsidP="006C6300">
            <w:pPr>
              <w:snapToGrid w:val="0"/>
              <w:rPr>
                <w:sz w:val="16"/>
                <w:szCs w:val="16"/>
                <w:lang w:val="en-GB"/>
              </w:rPr>
            </w:pPr>
            <w:r>
              <w:rPr>
                <w:sz w:val="16"/>
                <w:szCs w:val="16"/>
                <w:lang w:val="en-GB"/>
              </w:rPr>
              <w:t xml:space="preserve">- </w:t>
            </w:r>
          </w:p>
        </w:tc>
        <w:tc>
          <w:tcPr>
            <w:tcW w:w="1911" w:type="dxa"/>
            <w:tcBorders>
              <w:top w:val="single" w:sz="4" w:space="0" w:color="000000"/>
              <w:left w:val="single" w:sz="4" w:space="0" w:color="000000"/>
              <w:bottom w:val="single" w:sz="4" w:space="0" w:color="000000"/>
              <w:right w:val="single" w:sz="4" w:space="0" w:color="000000"/>
            </w:tcBorders>
            <w:shd w:val="clear" w:color="auto" w:fill="auto"/>
          </w:tcPr>
          <w:p w:rsidR="008F332B" w:rsidRDefault="008F332B" w:rsidP="006C6300">
            <w:pPr>
              <w:snapToGrid w:val="0"/>
              <w:rPr>
                <w:sz w:val="16"/>
                <w:szCs w:val="16"/>
                <w:lang w:val="en-GB"/>
              </w:rPr>
            </w:pPr>
            <w:r>
              <w:rPr>
                <w:sz w:val="16"/>
                <w:szCs w:val="16"/>
                <w:lang w:val="en-GB"/>
              </w:rPr>
              <w:t xml:space="preserve">- </w:t>
            </w:r>
          </w:p>
        </w:tc>
      </w:tr>
      <w:tr w:rsidR="008F332B" w:rsidTr="006C6300">
        <w:tblPrEx>
          <w:tblCellMar>
            <w:top w:w="45" w:type="dxa"/>
          </w:tblCellMar>
        </w:tblPrEx>
        <w:tc>
          <w:tcPr>
            <w:tcW w:w="4874" w:type="dxa"/>
            <w:tcBorders>
              <w:top w:val="single" w:sz="4" w:space="0" w:color="000000"/>
              <w:left w:val="single" w:sz="4" w:space="0" w:color="000000"/>
              <w:bottom w:val="single" w:sz="4" w:space="0" w:color="000000"/>
            </w:tcBorders>
            <w:shd w:val="clear" w:color="auto" w:fill="auto"/>
          </w:tcPr>
          <w:p w:rsidR="008F332B" w:rsidRDefault="008F332B" w:rsidP="006C6300">
            <w:pPr>
              <w:snapToGrid w:val="0"/>
              <w:rPr>
                <w:color w:val="000080"/>
                <w:sz w:val="16"/>
                <w:szCs w:val="16"/>
                <w:lang w:val="en-GB"/>
              </w:rPr>
            </w:pPr>
            <w:proofErr w:type="spellStart"/>
            <w:r>
              <w:rPr>
                <w:color w:val="000080"/>
                <w:sz w:val="16"/>
                <w:szCs w:val="16"/>
                <w:lang w:val="en-GB"/>
              </w:rPr>
              <w:t>NASPINet</w:t>
            </w:r>
            <w:proofErr w:type="spellEnd"/>
            <w:r>
              <w:rPr>
                <w:color w:val="000080"/>
                <w:sz w:val="16"/>
                <w:szCs w:val="16"/>
                <w:lang w:val="en-GB"/>
              </w:rPr>
              <w:t xml:space="preserve">: </w:t>
            </w:r>
            <w:proofErr w:type="spellStart"/>
            <w:r>
              <w:rPr>
                <w:color w:val="000080"/>
                <w:sz w:val="16"/>
                <w:szCs w:val="16"/>
                <w:lang w:val="en-GB"/>
              </w:rPr>
              <w:t>Phasor</w:t>
            </w:r>
            <w:proofErr w:type="spellEnd"/>
            <w:r>
              <w:rPr>
                <w:color w:val="000080"/>
                <w:sz w:val="16"/>
                <w:szCs w:val="16"/>
                <w:lang w:val="en-GB"/>
              </w:rPr>
              <w:t xml:space="preserve"> Gateway Technical Specifications for North American </w:t>
            </w:r>
            <w:proofErr w:type="spellStart"/>
            <w:r>
              <w:rPr>
                <w:color w:val="000080"/>
                <w:sz w:val="16"/>
                <w:szCs w:val="16"/>
                <w:lang w:val="en-GB"/>
              </w:rPr>
              <w:t>Synchro-Phasor</w:t>
            </w:r>
            <w:proofErr w:type="spellEnd"/>
            <w:r>
              <w:rPr>
                <w:color w:val="000080"/>
                <w:sz w:val="16"/>
                <w:szCs w:val="16"/>
                <w:lang w:val="en-GB"/>
              </w:rPr>
              <w:t xml:space="preserve"> Initiative Network, http://www.naspi.org/resources/dnmtt/naspinet/naspinet-phasor- gateway--final-spec-20090529.pdf </w:t>
            </w:r>
          </w:p>
        </w:tc>
        <w:tc>
          <w:tcPr>
            <w:tcW w:w="2273" w:type="dxa"/>
            <w:tcBorders>
              <w:top w:val="single" w:sz="4" w:space="0" w:color="000000"/>
              <w:left w:val="single" w:sz="4" w:space="0" w:color="000000"/>
              <w:bottom w:val="single" w:sz="4" w:space="0" w:color="000000"/>
            </w:tcBorders>
            <w:shd w:val="clear" w:color="auto" w:fill="auto"/>
          </w:tcPr>
          <w:p w:rsidR="008F332B" w:rsidRDefault="008F332B" w:rsidP="006C6300">
            <w:pPr>
              <w:snapToGrid w:val="0"/>
              <w:rPr>
                <w:sz w:val="16"/>
                <w:szCs w:val="16"/>
                <w:lang w:val="en-GB"/>
              </w:rPr>
            </w:pPr>
            <w:r>
              <w:rPr>
                <w:sz w:val="16"/>
                <w:szCs w:val="16"/>
                <w:lang w:val="en-GB"/>
              </w:rPr>
              <w:t xml:space="preserve">- </w:t>
            </w:r>
          </w:p>
        </w:tc>
        <w:tc>
          <w:tcPr>
            <w:tcW w:w="1911" w:type="dxa"/>
            <w:tcBorders>
              <w:top w:val="single" w:sz="4" w:space="0" w:color="000000"/>
              <w:left w:val="single" w:sz="4" w:space="0" w:color="000000"/>
              <w:bottom w:val="single" w:sz="4" w:space="0" w:color="000000"/>
              <w:right w:val="single" w:sz="4" w:space="0" w:color="000000"/>
            </w:tcBorders>
            <w:shd w:val="clear" w:color="auto" w:fill="auto"/>
          </w:tcPr>
          <w:p w:rsidR="008F332B" w:rsidRDefault="008F332B" w:rsidP="006C6300">
            <w:pPr>
              <w:snapToGrid w:val="0"/>
              <w:rPr>
                <w:sz w:val="16"/>
                <w:szCs w:val="16"/>
                <w:lang w:val="en-GB"/>
              </w:rPr>
            </w:pPr>
            <w:r>
              <w:rPr>
                <w:sz w:val="16"/>
                <w:szCs w:val="16"/>
                <w:lang w:val="en-GB"/>
              </w:rPr>
              <w:t xml:space="preserve">- </w:t>
            </w:r>
          </w:p>
        </w:tc>
      </w:tr>
      <w:tr w:rsidR="008F332B" w:rsidTr="006C6300">
        <w:tblPrEx>
          <w:tblCellMar>
            <w:top w:w="45" w:type="dxa"/>
          </w:tblCellMar>
        </w:tblPrEx>
        <w:tc>
          <w:tcPr>
            <w:tcW w:w="4874" w:type="dxa"/>
            <w:tcBorders>
              <w:top w:val="single" w:sz="4" w:space="0" w:color="000000"/>
              <w:left w:val="single" w:sz="4" w:space="0" w:color="000000"/>
              <w:bottom w:val="single" w:sz="4" w:space="0" w:color="000000"/>
            </w:tcBorders>
            <w:shd w:val="clear" w:color="auto" w:fill="auto"/>
          </w:tcPr>
          <w:p w:rsidR="008F332B" w:rsidRDefault="008F332B" w:rsidP="006C6300">
            <w:pPr>
              <w:snapToGrid w:val="0"/>
              <w:rPr>
                <w:color w:val="000080"/>
                <w:sz w:val="16"/>
                <w:szCs w:val="16"/>
                <w:lang w:val="en-GB"/>
              </w:rPr>
            </w:pPr>
            <w:r>
              <w:rPr>
                <w:color w:val="000080"/>
                <w:sz w:val="16"/>
                <w:szCs w:val="16"/>
                <w:lang w:val="en-GB"/>
              </w:rPr>
              <w:t xml:space="preserve">Increasing the Resolution of Wide-Area Situational Awareness of the Power Grid through Event </w:t>
            </w:r>
            <w:proofErr w:type="spellStart"/>
            <w:r>
              <w:rPr>
                <w:color w:val="000080"/>
                <w:sz w:val="16"/>
                <w:szCs w:val="16"/>
                <w:lang w:val="en-GB"/>
              </w:rPr>
              <w:t>Unmixing</w:t>
            </w:r>
            <w:proofErr w:type="spellEnd"/>
            <w:r>
              <w:rPr>
                <w:color w:val="000080"/>
                <w:sz w:val="16"/>
                <w:szCs w:val="16"/>
                <w:lang w:val="en-GB"/>
              </w:rPr>
              <w:t xml:space="preserve">, 44th Hawaii International Conference on System Sciences (HICSS), 2011 </w:t>
            </w:r>
          </w:p>
        </w:tc>
        <w:tc>
          <w:tcPr>
            <w:tcW w:w="2273" w:type="dxa"/>
            <w:tcBorders>
              <w:top w:val="single" w:sz="4" w:space="0" w:color="000000"/>
              <w:left w:val="single" w:sz="4" w:space="0" w:color="000000"/>
              <w:bottom w:val="single" w:sz="4" w:space="0" w:color="000000"/>
            </w:tcBorders>
            <w:shd w:val="clear" w:color="auto" w:fill="auto"/>
          </w:tcPr>
          <w:p w:rsidR="008F332B" w:rsidRDefault="008F332B" w:rsidP="006C6300">
            <w:pPr>
              <w:snapToGrid w:val="0"/>
              <w:rPr>
                <w:sz w:val="16"/>
                <w:szCs w:val="16"/>
                <w:lang w:val="en-GB"/>
              </w:rPr>
            </w:pPr>
            <w:r>
              <w:rPr>
                <w:sz w:val="16"/>
                <w:szCs w:val="16"/>
                <w:lang w:val="en-GB"/>
              </w:rPr>
              <w:t xml:space="preserve">- </w:t>
            </w:r>
          </w:p>
        </w:tc>
        <w:tc>
          <w:tcPr>
            <w:tcW w:w="1911" w:type="dxa"/>
            <w:tcBorders>
              <w:top w:val="single" w:sz="4" w:space="0" w:color="000000"/>
              <w:left w:val="single" w:sz="4" w:space="0" w:color="000000"/>
              <w:bottom w:val="single" w:sz="4" w:space="0" w:color="000000"/>
              <w:right w:val="single" w:sz="4" w:space="0" w:color="000000"/>
            </w:tcBorders>
            <w:shd w:val="clear" w:color="auto" w:fill="auto"/>
          </w:tcPr>
          <w:p w:rsidR="008F332B" w:rsidRDefault="008F332B" w:rsidP="006C6300">
            <w:pPr>
              <w:snapToGrid w:val="0"/>
              <w:rPr>
                <w:sz w:val="16"/>
                <w:szCs w:val="16"/>
                <w:lang w:val="en-GB"/>
              </w:rPr>
            </w:pPr>
            <w:r>
              <w:rPr>
                <w:sz w:val="16"/>
                <w:szCs w:val="16"/>
                <w:lang w:val="en-GB"/>
              </w:rPr>
              <w:t xml:space="preserve">- </w:t>
            </w:r>
          </w:p>
        </w:tc>
      </w:tr>
      <w:tr w:rsidR="008F332B" w:rsidTr="006C6300">
        <w:tblPrEx>
          <w:tblCellMar>
            <w:top w:w="45" w:type="dxa"/>
          </w:tblCellMar>
        </w:tblPrEx>
        <w:tc>
          <w:tcPr>
            <w:tcW w:w="4874" w:type="dxa"/>
            <w:tcBorders>
              <w:top w:val="single" w:sz="4" w:space="0" w:color="000000"/>
              <w:left w:val="single" w:sz="4" w:space="0" w:color="000000"/>
              <w:bottom w:val="single" w:sz="4" w:space="0" w:color="000000"/>
            </w:tcBorders>
            <w:shd w:val="clear" w:color="auto" w:fill="auto"/>
          </w:tcPr>
          <w:p w:rsidR="008F332B" w:rsidRDefault="008F332B" w:rsidP="006C6300">
            <w:pPr>
              <w:snapToGrid w:val="0"/>
              <w:rPr>
                <w:color w:val="000080"/>
                <w:sz w:val="16"/>
                <w:szCs w:val="16"/>
                <w:lang w:val="en-GB"/>
              </w:rPr>
            </w:pPr>
            <w:r>
              <w:rPr>
                <w:color w:val="000080"/>
                <w:sz w:val="16"/>
                <w:szCs w:val="16"/>
                <w:lang w:val="en-GB"/>
              </w:rPr>
              <w:t xml:space="preserve">IEC 61850-90-5 â€” for transmitting </w:t>
            </w:r>
            <w:proofErr w:type="spellStart"/>
            <w:r>
              <w:rPr>
                <w:color w:val="000080"/>
                <w:sz w:val="16"/>
                <w:szCs w:val="16"/>
                <w:lang w:val="en-GB"/>
              </w:rPr>
              <w:t>synchrophasor</w:t>
            </w:r>
            <w:proofErr w:type="spellEnd"/>
            <w:r>
              <w:rPr>
                <w:color w:val="000080"/>
                <w:sz w:val="16"/>
                <w:szCs w:val="16"/>
                <w:lang w:val="en-GB"/>
              </w:rPr>
              <w:t xml:space="preserve"> data </w:t>
            </w:r>
          </w:p>
        </w:tc>
        <w:tc>
          <w:tcPr>
            <w:tcW w:w="2273" w:type="dxa"/>
            <w:tcBorders>
              <w:top w:val="single" w:sz="4" w:space="0" w:color="000000"/>
              <w:left w:val="single" w:sz="4" w:space="0" w:color="000000"/>
              <w:bottom w:val="single" w:sz="4" w:space="0" w:color="000000"/>
            </w:tcBorders>
            <w:shd w:val="clear" w:color="auto" w:fill="auto"/>
          </w:tcPr>
          <w:p w:rsidR="008F332B" w:rsidRDefault="008F332B" w:rsidP="006C6300">
            <w:pPr>
              <w:snapToGrid w:val="0"/>
              <w:rPr>
                <w:sz w:val="16"/>
                <w:szCs w:val="16"/>
                <w:lang w:val="en-GB"/>
              </w:rPr>
            </w:pPr>
            <w:r>
              <w:rPr>
                <w:sz w:val="16"/>
                <w:szCs w:val="16"/>
                <w:lang w:val="en-GB"/>
              </w:rPr>
              <w:t xml:space="preserve">- </w:t>
            </w:r>
          </w:p>
        </w:tc>
        <w:tc>
          <w:tcPr>
            <w:tcW w:w="1911" w:type="dxa"/>
            <w:tcBorders>
              <w:top w:val="single" w:sz="4" w:space="0" w:color="000000"/>
              <w:left w:val="single" w:sz="4" w:space="0" w:color="000000"/>
              <w:bottom w:val="single" w:sz="4" w:space="0" w:color="000000"/>
              <w:right w:val="single" w:sz="4" w:space="0" w:color="000000"/>
            </w:tcBorders>
            <w:shd w:val="clear" w:color="auto" w:fill="auto"/>
          </w:tcPr>
          <w:p w:rsidR="008F332B" w:rsidRDefault="008F332B" w:rsidP="006C6300">
            <w:pPr>
              <w:snapToGrid w:val="0"/>
              <w:rPr>
                <w:sz w:val="16"/>
                <w:szCs w:val="16"/>
                <w:lang w:val="en-GB"/>
              </w:rPr>
            </w:pPr>
            <w:r>
              <w:rPr>
                <w:sz w:val="16"/>
                <w:szCs w:val="16"/>
                <w:lang w:val="en-GB"/>
              </w:rPr>
              <w:t xml:space="preserve">- </w:t>
            </w:r>
          </w:p>
        </w:tc>
      </w:tr>
    </w:tbl>
    <w:p w:rsidR="008F332B" w:rsidRDefault="008F332B" w:rsidP="008F332B">
      <w:pPr>
        <w:rPr>
          <w:lang w:val="en-GB"/>
        </w:rPr>
      </w:pPr>
    </w:p>
    <w:tbl>
      <w:tblPr>
        <w:tblW w:w="0" w:type="auto"/>
        <w:tblInd w:w="108" w:type="dxa"/>
        <w:tblLayout w:type="fixed"/>
        <w:tblLook w:val="0000" w:firstRow="0" w:lastRow="0" w:firstColumn="0" w:lastColumn="0" w:noHBand="0" w:noVBand="0"/>
      </w:tblPr>
      <w:tblGrid>
        <w:gridCol w:w="4535"/>
        <w:gridCol w:w="4523"/>
      </w:tblGrid>
      <w:tr w:rsidR="008F332B" w:rsidTr="006C6300">
        <w:tc>
          <w:tcPr>
            <w:tcW w:w="9058" w:type="dxa"/>
            <w:gridSpan w:val="2"/>
            <w:tcBorders>
              <w:top w:val="single" w:sz="4" w:space="0" w:color="000000"/>
              <w:left w:val="single" w:sz="4" w:space="0" w:color="000000"/>
              <w:bottom w:val="single" w:sz="4" w:space="0" w:color="000000"/>
              <w:right w:val="single" w:sz="4" w:space="0" w:color="000000"/>
            </w:tcBorders>
            <w:shd w:val="clear" w:color="auto" w:fill="CCCCCC"/>
          </w:tcPr>
          <w:p w:rsidR="008F332B" w:rsidRDefault="008F332B" w:rsidP="006C6300">
            <w:pPr>
              <w:snapToGrid w:val="0"/>
            </w:pPr>
            <w:r>
              <w:rPr>
                <w:rFonts w:ascii="Arial Narrow" w:hAnsi="Arial Narrow" w:cs="Arial Narrow"/>
                <w:b/>
                <w:bCs/>
                <w:i/>
                <w:iCs/>
                <w:color w:val="000080"/>
                <w:sz w:val="19"/>
                <w:szCs w:val="19"/>
                <w:lang w:val="en-GB"/>
              </w:rPr>
              <w:t>Relation to Higher Level Use Case</w:t>
            </w:r>
            <w:r>
              <w:t xml:space="preserve"> </w:t>
            </w:r>
          </w:p>
        </w:tc>
      </w:tr>
      <w:tr w:rsidR="008F332B" w:rsidTr="006C6300">
        <w:tc>
          <w:tcPr>
            <w:tcW w:w="4535" w:type="dxa"/>
            <w:tcBorders>
              <w:top w:val="single" w:sz="4" w:space="0" w:color="000000"/>
              <w:left w:val="single" w:sz="4" w:space="0" w:color="000000"/>
              <w:bottom w:val="single" w:sz="4" w:space="0" w:color="000000"/>
            </w:tcBorders>
            <w:shd w:val="clear" w:color="auto" w:fill="CCCCCC"/>
          </w:tcPr>
          <w:p w:rsidR="008F332B" w:rsidRDefault="008F332B" w:rsidP="006C6300">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Cluster</w:t>
            </w:r>
          </w:p>
        </w:tc>
        <w:tc>
          <w:tcPr>
            <w:tcW w:w="4523" w:type="dxa"/>
            <w:tcBorders>
              <w:top w:val="single" w:sz="4" w:space="0" w:color="000000"/>
              <w:left w:val="single" w:sz="4" w:space="0" w:color="000000"/>
              <w:bottom w:val="single" w:sz="4" w:space="0" w:color="000000"/>
              <w:right w:val="single" w:sz="4" w:space="0" w:color="000000"/>
            </w:tcBorders>
            <w:shd w:val="clear" w:color="auto" w:fill="CCCCCC"/>
          </w:tcPr>
          <w:p w:rsidR="008F332B" w:rsidRDefault="008F332B" w:rsidP="006C6300">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Higher Level Use Case</w:t>
            </w:r>
          </w:p>
        </w:tc>
      </w:tr>
      <w:tr w:rsidR="008F332B" w:rsidTr="006C6300">
        <w:tblPrEx>
          <w:tblCellMar>
            <w:top w:w="45" w:type="dxa"/>
          </w:tblCellMar>
        </w:tblPrEx>
        <w:tc>
          <w:tcPr>
            <w:tcW w:w="4535" w:type="dxa"/>
            <w:tcBorders>
              <w:top w:val="single" w:sz="4" w:space="0" w:color="000000"/>
              <w:left w:val="single" w:sz="4" w:space="0" w:color="000000"/>
              <w:bottom w:val="single" w:sz="4" w:space="0" w:color="000000"/>
            </w:tcBorders>
            <w:shd w:val="clear" w:color="auto" w:fill="E6E6E6"/>
          </w:tcPr>
          <w:p w:rsidR="008F332B" w:rsidRDefault="008F332B" w:rsidP="006C6300">
            <w:pPr>
              <w:snapToGrid w:val="0"/>
              <w:rPr>
                <w:color w:val="000080"/>
                <w:sz w:val="16"/>
                <w:szCs w:val="16"/>
                <w:lang w:val="en-GB"/>
              </w:rPr>
            </w:pPr>
            <w:r>
              <w:rPr>
                <w:color w:val="000080"/>
                <w:sz w:val="16"/>
                <w:szCs w:val="16"/>
                <w:lang w:val="en-GB"/>
              </w:rPr>
              <w:t>-</w:t>
            </w:r>
          </w:p>
        </w:tc>
        <w:tc>
          <w:tcPr>
            <w:tcW w:w="4523" w:type="dxa"/>
            <w:tcBorders>
              <w:top w:val="single" w:sz="4" w:space="0" w:color="000000"/>
              <w:bottom w:val="single" w:sz="4" w:space="0" w:color="000000"/>
              <w:right w:val="single" w:sz="4" w:space="0" w:color="000000"/>
            </w:tcBorders>
            <w:shd w:val="clear" w:color="auto" w:fill="E6E6E6"/>
          </w:tcPr>
          <w:p w:rsidR="008F332B" w:rsidRDefault="008F332B" w:rsidP="006C6300">
            <w:pPr>
              <w:snapToGrid w:val="0"/>
              <w:rPr>
                <w:sz w:val="16"/>
                <w:szCs w:val="16"/>
                <w:lang w:val="en-GB"/>
              </w:rPr>
            </w:pPr>
            <w:r>
              <w:rPr>
                <w:sz w:val="16"/>
                <w:szCs w:val="16"/>
                <w:lang w:val="en-GB"/>
              </w:rPr>
              <w:t>-</w:t>
            </w:r>
          </w:p>
        </w:tc>
      </w:tr>
    </w:tbl>
    <w:p w:rsidR="008F332B" w:rsidRDefault="008F332B" w:rsidP="008F332B">
      <w:pPr>
        <w:rPr>
          <w:lang w:val="en-GB"/>
        </w:rPr>
      </w:pPr>
    </w:p>
    <w:tbl>
      <w:tblPr>
        <w:tblW w:w="0" w:type="auto"/>
        <w:tblInd w:w="108" w:type="dxa"/>
        <w:tblLayout w:type="fixed"/>
        <w:tblLook w:val="0000" w:firstRow="0" w:lastRow="0" w:firstColumn="0" w:lastColumn="0" w:noHBand="0" w:noVBand="0"/>
      </w:tblPr>
      <w:tblGrid>
        <w:gridCol w:w="9058"/>
      </w:tblGrid>
      <w:tr w:rsidR="008F332B" w:rsidTr="006C6300">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8F332B" w:rsidRDefault="008F332B" w:rsidP="006C6300">
            <w:pPr>
              <w:snapToGrid w:val="0"/>
            </w:pPr>
            <w:r>
              <w:rPr>
                <w:rFonts w:ascii="Arial Narrow" w:hAnsi="Arial Narrow" w:cs="Arial Narrow"/>
                <w:b/>
                <w:bCs/>
                <w:i/>
                <w:iCs/>
                <w:color w:val="000080"/>
                <w:sz w:val="19"/>
                <w:szCs w:val="19"/>
                <w:lang w:val="en-GB"/>
              </w:rPr>
              <w:t>Maturity of Use Case</w:t>
            </w:r>
            <w:r>
              <w:t xml:space="preserve"> </w:t>
            </w:r>
            <w:r>
              <w:rPr>
                <w:rFonts w:ascii="Arial Narrow" w:hAnsi="Arial Narrow" w:cs="Arial Narrow"/>
                <w:i/>
                <w:iCs/>
                <w:color w:val="000080"/>
                <w:sz w:val="12"/>
                <w:szCs w:val="12"/>
                <w:lang w:val="en-GB"/>
              </w:rPr>
              <w:t>- in business operation, realized in demonstration project, realised in R&amp;D, in preparation, visionary</w:t>
            </w:r>
            <w:r>
              <w:t xml:space="preserve"> </w:t>
            </w:r>
          </w:p>
        </w:tc>
      </w:tr>
      <w:tr w:rsidR="008F332B" w:rsidTr="006C6300">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E6E6E6"/>
          </w:tcPr>
          <w:p w:rsidR="008F332B" w:rsidRDefault="008F332B" w:rsidP="006C6300">
            <w:pPr>
              <w:snapToGrid w:val="0"/>
              <w:rPr>
                <w:color w:val="000080"/>
                <w:sz w:val="16"/>
                <w:szCs w:val="16"/>
                <w:lang w:val="en-GB"/>
              </w:rPr>
            </w:pPr>
            <w:r>
              <w:rPr>
                <w:color w:val="000080"/>
                <w:sz w:val="16"/>
                <w:szCs w:val="16"/>
                <w:lang w:val="en-GB"/>
              </w:rPr>
              <w:t xml:space="preserve">Realized in Research and Development project </w:t>
            </w:r>
          </w:p>
        </w:tc>
      </w:tr>
      <w:tr w:rsidR="008F332B" w:rsidTr="006C6300">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8F332B" w:rsidRDefault="008F332B" w:rsidP="006C6300">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Prioritisation</w:t>
            </w:r>
          </w:p>
        </w:tc>
      </w:tr>
      <w:tr w:rsidR="008F332B" w:rsidTr="006C6300">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E6E6E6"/>
          </w:tcPr>
          <w:p w:rsidR="008F332B" w:rsidRDefault="008F332B" w:rsidP="006C6300">
            <w:pPr>
              <w:snapToGrid w:val="0"/>
              <w:rPr>
                <w:color w:val="000080"/>
                <w:sz w:val="16"/>
                <w:szCs w:val="16"/>
                <w:lang w:val="en-GB"/>
              </w:rPr>
            </w:pPr>
            <w:r>
              <w:rPr>
                <w:color w:val="000080"/>
                <w:sz w:val="16"/>
                <w:szCs w:val="16"/>
                <w:lang w:val="en-GB"/>
              </w:rPr>
              <w:t xml:space="preserve">WASA has been identified by the US NIST as a high priority </w:t>
            </w:r>
          </w:p>
        </w:tc>
      </w:tr>
      <w:tr w:rsidR="008F332B" w:rsidTr="006C6300">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8F332B" w:rsidRDefault="008F332B" w:rsidP="006C6300">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Generic, Regional or National Relation</w:t>
            </w:r>
          </w:p>
        </w:tc>
      </w:tr>
      <w:tr w:rsidR="008F332B" w:rsidTr="006C6300">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E6E6E6"/>
          </w:tcPr>
          <w:p w:rsidR="008F332B" w:rsidRDefault="008F332B" w:rsidP="006C6300">
            <w:pPr>
              <w:snapToGrid w:val="0"/>
              <w:rPr>
                <w:color w:val="000080"/>
                <w:sz w:val="16"/>
                <w:szCs w:val="16"/>
                <w:lang w:val="en-GB"/>
              </w:rPr>
            </w:pPr>
            <w:r>
              <w:rPr>
                <w:color w:val="000080"/>
                <w:sz w:val="16"/>
                <w:szCs w:val="16"/>
                <w:lang w:val="en-GB"/>
              </w:rPr>
              <w:t xml:space="preserve">Generic </w:t>
            </w:r>
          </w:p>
        </w:tc>
      </w:tr>
      <w:tr w:rsidR="008F332B" w:rsidTr="006C6300">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8F332B" w:rsidRDefault="008F332B" w:rsidP="006C6300">
            <w:pPr>
              <w:snapToGrid w:val="0"/>
            </w:pPr>
            <w:r>
              <w:rPr>
                <w:rFonts w:ascii="Arial Narrow" w:hAnsi="Arial Narrow" w:cs="Arial Narrow"/>
                <w:b/>
                <w:bCs/>
                <w:i/>
                <w:iCs/>
                <w:color w:val="000080"/>
                <w:sz w:val="19"/>
                <w:szCs w:val="19"/>
                <w:lang w:val="en-GB"/>
              </w:rPr>
              <w:t xml:space="preserve">View  </w:t>
            </w:r>
            <w:r>
              <w:rPr>
                <w:rFonts w:ascii="Arial Narrow" w:hAnsi="Arial Narrow" w:cs="Arial Narrow"/>
                <w:i/>
                <w:iCs/>
                <w:color w:val="000080"/>
                <w:sz w:val="12"/>
                <w:szCs w:val="12"/>
                <w:lang w:val="en-GB"/>
              </w:rPr>
              <w:t>- Technical / Business</w:t>
            </w:r>
            <w:r>
              <w:t xml:space="preserve"> </w:t>
            </w:r>
          </w:p>
        </w:tc>
      </w:tr>
      <w:tr w:rsidR="008F332B" w:rsidTr="006C6300">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E6E6E6"/>
          </w:tcPr>
          <w:p w:rsidR="008F332B" w:rsidRDefault="008F332B" w:rsidP="006C6300">
            <w:pPr>
              <w:snapToGrid w:val="0"/>
              <w:rPr>
                <w:color w:val="000080"/>
                <w:sz w:val="16"/>
                <w:szCs w:val="16"/>
                <w:lang w:val="en-GB"/>
              </w:rPr>
            </w:pPr>
            <w:r>
              <w:rPr>
                <w:color w:val="000080"/>
                <w:sz w:val="16"/>
                <w:szCs w:val="16"/>
                <w:lang w:val="en-GB"/>
              </w:rPr>
              <w:t xml:space="preserve">Technical </w:t>
            </w:r>
          </w:p>
        </w:tc>
      </w:tr>
      <w:tr w:rsidR="008F332B" w:rsidTr="006C6300">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8F332B" w:rsidRDefault="008F332B" w:rsidP="006C6300">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Further Keywords  for Classification</w:t>
            </w:r>
          </w:p>
        </w:tc>
      </w:tr>
      <w:tr w:rsidR="008F332B" w:rsidTr="006C6300">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8F332B" w:rsidRDefault="008F332B" w:rsidP="006C6300">
            <w:pPr>
              <w:snapToGrid w:val="0"/>
              <w:rPr>
                <w:color w:val="000080"/>
                <w:sz w:val="16"/>
                <w:szCs w:val="16"/>
                <w:lang w:val="en-GB"/>
              </w:rPr>
            </w:pPr>
            <w:r>
              <w:rPr>
                <w:color w:val="000080"/>
                <w:sz w:val="16"/>
                <w:szCs w:val="16"/>
                <w:lang w:val="en-GB"/>
              </w:rPr>
              <w:t xml:space="preserve">- </w:t>
            </w:r>
          </w:p>
        </w:tc>
      </w:tr>
    </w:tbl>
    <w:p w:rsidR="008F332B" w:rsidRDefault="008F332B" w:rsidP="008F332B">
      <w:pPr>
        <w:rPr>
          <w:b/>
          <w:lang w:val="en-GB"/>
        </w:rPr>
      </w:pPr>
    </w:p>
    <w:p w:rsidR="008F332B" w:rsidRDefault="008F332B" w:rsidP="008F332B">
      <w:pPr>
        <w:pStyle w:val="AMD-Heading2"/>
        <w:numPr>
          <w:ilvl w:val="1"/>
          <w:numId w:val="4"/>
        </w:numPr>
        <w:tabs>
          <w:tab w:val="clear" w:pos="0"/>
          <w:tab w:val="left" w:pos="728"/>
        </w:tabs>
        <w:ind w:left="926" w:hanging="926"/>
        <w:rPr>
          <w:i/>
        </w:rPr>
      </w:pPr>
      <w:r>
        <w:rPr>
          <w:i/>
        </w:rPr>
        <w:lastRenderedPageBreak/>
        <w:t>Scope and Objectives of Use Case</w:t>
      </w:r>
    </w:p>
    <w:tbl>
      <w:tblPr>
        <w:tblW w:w="0" w:type="auto"/>
        <w:tblInd w:w="108" w:type="dxa"/>
        <w:tblLayout w:type="fixed"/>
        <w:tblLook w:val="0000" w:firstRow="0" w:lastRow="0" w:firstColumn="0" w:lastColumn="0" w:noHBand="0" w:noVBand="0"/>
      </w:tblPr>
      <w:tblGrid>
        <w:gridCol w:w="9058"/>
      </w:tblGrid>
      <w:tr w:rsidR="008F332B" w:rsidTr="006C6300">
        <w:trPr>
          <w:trHeight w:val="344"/>
        </w:trPr>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8F332B" w:rsidRDefault="008F332B" w:rsidP="006C6300">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Scope and Objectives of Function</w:t>
            </w:r>
          </w:p>
        </w:tc>
      </w:tr>
      <w:tr w:rsidR="008F332B" w:rsidTr="006C6300">
        <w:tblPrEx>
          <w:tblCellMar>
            <w:top w:w="45" w:type="dxa"/>
          </w:tblCellMar>
        </w:tblPrEx>
        <w:trPr>
          <w:trHeight w:val="23"/>
        </w:trPr>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3B620C" w:rsidRPr="003B620C" w:rsidRDefault="003B620C" w:rsidP="003B620C">
            <w:pPr>
              <w:snapToGrid w:val="0"/>
              <w:rPr>
                <w:color w:val="000080"/>
                <w:sz w:val="16"/>
                <w:szCs w:val="16"/>
                <w:lang w:val="en-GB"/>
              </w:rPr>
            </w:pPr>
            <w:r w:rsidRPr="003B620C">
              <w:rPr>
                <w:color w:val="000080"/>
                <w:sz w:val="16"/>
                <w:szCs w:val="16"/>
                <w:lang w:val="en-GB"/>
              </w:rPr>
              <w:t>WASA is aimed at broadly and dynamically understanding and optimizing the situation-aware management of overall bulk power systems across large geographic areas. In WASA, high-resolution and time-synchronized data from massive sensors attached in power systems is collected in real-time and sometimes aggregated through in-network processing, and as a result finer-scale state-estimators based on the data can construct complex spatial-temporal situational description as optimized inputs for autonomous closed-loop controls or system operators.</w:t>
            </w:r>
          </w:p>
          <w:p w:rsidR="008F332B" w:rsidRDefault="003B620C" w:rsidP="003B620C">
            <w:pPr>
              <w:snapToGrid w:val="0"/>
              <w:rPr>
                <w:color w:val="000080"/>
                <w:sz w:val="16"/>
                <w:szCs w:val="16"/>
                <w:lang w:val="en-GB"/>
              </w:rPr>
            </w:pPr>
            <w:r w:rsidRPr="003B620C">
              <w:rPr>
                <w:color w:val="000080"/>
                <w:sz w:val="16"/>
                <w:szCs w:val="16"/>
                <w:lang w:val="en-GB"/>
              </w:rPr>
              <w:t>Even while WASA has a similar procedure to FLISR (Fault localization, isolation, and system restoration) on monitoring and control aspects, it is distinguished from FLISR as follows: large number of continual reporting devices vs small number of substation protection devices mostly notifying just fault events, global analysis and action vs local action first and then global adjustment, preventive control based on predictions vs just reactive control to failure events, time synchronization among devices vs no synchronization among devices, one or more administrations vs single administration.</w:t>
            </w:r>
            <w:r w:rsidR="008F332B">
              <w:rPr>
                <w:color w:val="000080"/>
                <w:sz w:val="16"/>
                <w:szCs w:val="16"/>
                <w:lang w:val="en-GB"/>
              </w:rPr>
              <w:br/>
              <w:t xml:space="preserve"> </w:t>
            </w:r>
          </w:p>
        </w:tc>
      </w:tr>
    </w:tbl>
    <w:p w:rsidR="008F332B" w:rsidRDefault="008F332B" w:rsidP="008F332B">
      <w:pPr>
        <w:rPr>
          <w:b/>
          <w:lang w:val="en-GB"/>
        </w:rPr>
      </w:pPr>
    </w:p>
    <w:p w:rsidR="008F332B" w:rsidRDefault="008F332B" w:rsidP="008F332B">
      <w:pPr>
        <w:pStyle w:val="AMD-Heading2"/>
        <w:numPr>
          <w:ilvl w:val="1"/>
          <w:numId w:val="5"/>
        </w:numPr>
        <w:tabs>
          <w:tab w:val="clear" w:pos="0"/>
          <w:tab w:val="left" w:pos="728"/>
        </w:tabs>
        <w:ind w:left="926" w:hanging="926"/>
        <w:rPr>
          <w:i/>
        </w:rPr>
      </w:pPr>
      <w:r>
        <w:rPr>
          <w:i/>
        </w:rPr>
        <w:t>Narrative of Use Case</w:t>
      </w:r>
    </w:p>
    <w:tbl>
      <w:tblPr>
        <w:tblW w:w="0" w:type="auto"/>
        <w:tblInd w:w="108" w:type="dxa"/>
        <w:tblLayout w:type="fixed"/>
        <w:tblLook w:val="0000" w:firstRow="0" w:lastRow="0" w:firstColumn="0" w:lastColumn="0" w:noHBand="0" w:noVBand="0"/>
      </w:tblPr>
      <w:tblGrid>
        <w:gridCol w:w="9058"/>
      </w:tblGrid>
      <w:tr w:rsidR="008F332B" w:rsidTr="006C6300">
        <w:trPr>
          <w:trHeight w:val="23"/>
        </w:trPr>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8F332B" w:rsidRDefault="008F332B" w:rsidP="006C6300">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Narrative of Use Case</w:t>
            </w:r>
          </w:p>
        </w:tc>
      </w:tr>
      <w:tr w:rsidR="008F332B" w:rsidTr="006C6300">
        <w:trPr>
          <w:trHeight w:val="23"/>
        </w:trPr>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8F332B" w:rsidRDefault="008F332B" w:rsidP="006C6300">
            <w:pPr>
              <w:snapToGrid w:val="0"/>
            </w:pPr>
            <w:r>
              <w:rPr>
                <w:rFonts w:ascii="Arial Narrow" w:hAnsi="Arial Narrow" w:cs="Arial Narrow"/>
                <w:b/>
                <w:bCs/>
                <w:i/>
                <w:iCs/>
                <w:color w:val="000080"/>
                <w:sz w:val="19"/>
                <w:szCs w:val="19"/>
                <w:lang w:val="en-GB"/>
              </w:rPr>
              <w:t>Short description</w:t>
            </w:r>
            <w:r>
              <w:t xml:space="preserve"> </w:t>
            </w:r>
            <w:r>
              <w:rPr>
                <w:rFonts w:ascii="Arial Narrow" w:hAnsi="Arial Narrow" w:cs="Arial Narrow"/>
                <w:i/>
                <w:iCs/>
                <w:color w:val="000080"/>
                <w:sz w:val="12"/>
                <w:szCs w:val="12"/>
                <w:lang w:val="en-GB"/>
              </w:rPr>
              <w:t>- max 3 sentences</w:t>
            </w:r>
            <w:r>
              <w:t xml:space="preserve"> </w:t>
            </w:r>
          </w:p>
        </w:tc>
      </w:tr>
      <w:tr w:rsidR="008F332B" w:rsidTr="006C6300">
        <w:tblPrEx>
          <w:tblCellMar>
            <w:top w:w="45" w:type="dxa"/>
          </w:tblCellMar>
        </w:tblPrEx>
        <w:trPr>
          <w:trHeight w:val="23"/>
        </w:trPr>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8F332B" w:rsidRDefault="008F332B" w:rsidP="006C6300">
            <w:pPr>
              <w:snapToGrid w:val="0"/>
              <w:rPr>
                <w:color w:val="000080"/>
                <w:sz w:val="16"/>
                <w:szCs w:val="16"/>
                <w:lang w:val="en-GB"/>
              </w:rPr>
            </w:pPr>
          </w:p>
          <w:p w:rsidR="00634DC4" w:rsidRPr="00634DC4" w:rsidRDefault="00634DC4" w:rsidP="00634DC4">
            <w:pPr>
              <w:suppressAutoHyphens w:val="0"/>
              <w:spacing w:before="100" w:beforeAutospacing="1" w:after="100" w:afterAutospacing="1" w:line="240" w:lineRule="auto"/>
              <w:rPr>
                <w:color w:val="000080"/>
                <w:sz w:val="16"/>
                <w:szCs w:val="16"/>
                <w:lang w:val="en-GB"/>
              </w:rPr>
            </w:pPr>
            <w:r w:rsidRPr="00634DC4">
              <w:rPr>
                <w:color w:val="000080"/>
                <w:sz w:val="16"/>
                <w:szCs w:val="16"/>
                <w:lang w:val="en-GB"/>
              </w:rPr>
              <w:t>The WASA use case is divided into three sequences:</w:t>
            </w:r>
          </w:p>
          <w:p w:rsidR="00634DC4" w:rsidRPr="00634DC4" w:rsidRDefault="00634DC4" w:rsidP="00634DC4">
            <w:pPr>
              <w:tabs>
                <w:tab w:val="num" w:pos="720"/>
              </w:tabs>
              <w:suppressAutoHyphens w:val="0"/>
              <w:spacing w:before="100" w:beforeAutospacing="1" w:after="100" w:afterAutospacing="1" w:line="240" w:lineRule="auto"/>
              <w:ind w:left="720" w:hanging="360"/>
              <w:rPr>
                <w:color w:val="000080"/>
                <w:sz w:val="16"/>
                <w:szCs w:val="16"/>
                <w:lang w:val="en-GB"/>
              </w:rPr>
            </w:pPr>
            <w:r w:rsidRPr="00634DC4">
              <w:rPr>
                <w:color w:val="000080"/>
                <w:sz w:val="16"/>
                <w:szCs w:val="16"/>
                <w:lang w:val="en-GB"/>
              </w:rPr>
              <w:t>1.   Data collection and aggregation – field sensing devices in the grid continuously send data to control facility</w:t>
            </w:r>
          </w:p>
          <w:p w:rsidR="00634DC4" w:rsidRPr="00634DC4" w:rsidRDefault="00634DC4" w:rsidP="00634DC4">
            <w:pPr>
              <w:tabs>
                <w:tab w:val="num" w:pos="720"/>
              </w:tabs>
              <w:suppressAutoHyphens w:val="0"/>
              <w:spacing w:before="100" w:beforeAutospacing="1" w:after="100" w:afterAutospacing="1" w:line="240" w:lineRule="auto"/>
              <w:ind w:left="720" w:hanging="360"/>
              <w:rPr>
                <w:color w:val="000080"/>
                <w:sz w:val="16"/>
                <w:szCs w:val="16"/>
                <w:lang w:val="en-GB"/>
              </w:rPr>
            </w:pPr>
            <w:r w:rsidRPr="00634DC4">
              <w:rPr>
                <w:color w:val="000080"/>
                <w:sz w:val="16"/>
                <w:szCs w:val="16"/>
                <w:lang w:val="en-GB"/>
              </w:rPr>
              <w:t xml:space="preserve">2.        Real-time data analysis and Contingency detection– </w:t>
            </w:r>
            <w:proofErr w:type="spellStart"/>
            <w:r w:rsidRPr="00634DC4">
              <w:rPr>
                <w:color w:val="000080"/>
                <w:sz w:val="16"/>
                <w:szCs w:val="16"/>
                <w:lang w:val="en-GB"/>
              </w:rPr>
              <w:t>analyze</w:t>
            </w:r>
            <w:proofErr w:type="spellEnd"/>
            <w:r w:rsidRPr="00634DC4">
              <w:rPr>
                <w:color w:val="000080"/>
                <w:sz w:val="16"/>
                <w:szCs w:val="16"/>
                <w:lang w:val="en-GB"/>
              </w:rPr>
              <w:t xml:space="preserve"> collected data along with given information such as grid topology and also check if contingency is expected to be occurred to the grid.</w:t>
            </w:r>
          </w:p>
          <w:p w:rsidR="008F332B" w:rsidRDefault="00634DC4" w:rsidP="00634DC4">
            <w:pPr>
              <w:snapToGrid w:val="0"/>
              <w:rPr>
                <w:color w:val="000080"/>
                <w:sz w:val="16"/>
                <w:szCs w:val="16"/>
                <w:lang w:val="en-GB"/>
              </w:rPr>
            </w:pPr>
            <w:r w:rsidRPr="00634DC4">
              <w:rPr>
                <w:color w:val="000080"/>
                <w:sz w:val="16"/>
                <w:szCs w:val="16"/>
                <w:lang w:val="en-GB"/>
              </w:rPr>
              <w:t>Status or Contingency report – continuously report current status to system operators and also notify contingencies of system operators or closed-loop controllers.</w:t>
            </w:r>
            <w:r w:rsidR="008F332B">
              <w:rPr>
                <w:color w:val="000080"/>
                <w:sz w:val="16"/>
                <w:szCs w:val="16"/>
                <w:lang w:val="en-GB"/>
              </w:rPr>
              <w:br/>
            </w:r>
            <w:r w:rsidR="008F332B">
              <w:rPr>
                <w:color w:val="000080"/>
                <w:sz w:val="16"/>
                <w:szCs w:val="16"/>
                <w:lang w:val="en-GB"/>
              </w:rPr>
              <w:br/>
            </w:r>
            <w:r w:rsidR="008F332B">
              <w:rPr>
                <w:color w:val="000080"/>
                <w:sz w:val="16"/>
                <w:szCs w:val="16"/>
                <w:lang w:val="en-GB"/>
              </w:rPr>
              <w:br/>
              <w:t xml:space="preserve"> </w:t>
            </w:r>
          </w:p>
        </w:tc>
      </w:tr>
      <w:tr w:rsidR="008F332B" w:rsidTr="006C6300">
        <w:trPr>
          <w:trHeight w:val="23"/>
        </w:trPr>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8F332B" w:rsidRDefault="008F332B" w:rsidP="006C6300">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Complete description</w:t>
            </w:r>
          </w:p>
        </w:tc>
      </w:tr>
      <w:tr w:rsidR="008F332B" w:rsidTr="006C6300">
        <w:tblPrEx>
          <w:tblCellMar>
            <w:top w:w="45" w:type="dxa"/>
          </w:tblCellMar>
        </w:tblPrEx>
        <w:trPr>
          <w:trHeight w:val="23"/>
        </w:trPr>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634DC4" w:rsidRPr="00634DC4" w:rsidRDefault="00634DC4" w:rsidP="00634DC4">
            <w:pPr>
              <w:snapToGrid w:val="0"/>
              <w:rPr>
                <w:color w:val="000080"/>
                <w:sz w:val="16"/>
                <w:szCs w:val="16"/>
                <w:lang w:val="en-GB"/>
              </w:rPr>
            </w:pPr>
            <w:r w:rsidRPr="00634DC4">
              <w:rPr>
                <w:color w:val="000080"/>
                <w:sz w:val="16"/>
                <w:szCs w:val="16"/>
                <w:lang w:val="en-GB"/>
              </w:rPr>
              <w:t xml:space="preserve">Together with the help of a communicating system, high-resolution data measured from field sensing devices is continuously delivered to control facilities. First checking whether the data is trustworthy, real-time analysis on the data is performed. </w:t>
            </w:r>
          </w:p>
          <w:p w:rsidR="00634DC4" w:rsidRPr="00634DC4" w:rsidRDefault="00634DC4" w:rsidP="00634DC4">
            <w:pPr>
              <w:snapToGrid w:val="0"/>
              <w:rPr>
                <w:color w:val="000080"/>
                <w:sz w:val="16"/>
                <w:szCs w:val="16"/>
                <w:lang w:val="en-GB"/>
              </w:rPr>
            </w:pPr>
            <w:r w:rsidRPr="00634DC4">
              <w:rPr>
                <w:color w:val="000080"/>
                <w:sz w:val="16"/>
                <w:szCs w:val="16"/>
                <w:lang w:val="en-GB"/>
              </w:rPr>
              <w:t>The analysis’ result is continuously displayed on GUI tools so that system operators can monitor the overall grid status. Furthermore, a crucial purpose of the analysis is to predict contingencies such as power outages or grid faul</w:t>
            </w:r>
            <w:bookmarkStart w:id="0" w:name="_GoBack"/>
            <w:bookmarkEnd w:id="0"/>
            <w:r w:rsidRPr="00634DC4">
              <w:rPr>
                <w:color w:val="000080"/>
                <w:sz w:val="16"/>
                <w:szCs w:val="16"/>
                <w:lang w:val="en-GB"/>
              </w:rPr>
              <w:t xml:space="preserve">ts in near future. </w:t>
            </w:r>
          </w:p>
          <w:p w:rsidR="00634DC4" w:rsidRPr="00634DC4" w:rsidRDefault="00634DC4" w:rsidP="00634DC4">
            <w:pPr>
              <w:snapToGrid w:val="0"/>
              <w:rPr>
                <w:color w:val="000080"/>
                <w:sz w:val="16"/>
                <w:szCs w:val="16"/>
                <w:lang w:val="en-GB"/>
              </w:rPr>
            </w:pPr>
            <w:r w:rsidRPr="00634DC4">
              <w:rPr>
                <w:color w:val="000080"/>
                <w:sz w:val="16"/>
                <w:szCs w:val="16"/>
                <w:lang w:val="en-GB"/>
              </w:rPr>
              <w:t xml:space="preserve">If a contingency is expected, it must be immediately reported to systems operators. </w:t>
            </w:r>
          </w:p>
          <w:p w:rsidR="008F332B" w:rsidRDefault="00634DC4" w:rsidP="00634DC4">
            <w:pPr>
              <w:snapToGrid w:val="0"/>
              <w:rPr>
                <w:color w:val="000080"/>
                <w:sz w:val="16"/>
                <w:szCs w:val="16"/>
                <w:lang w:val="en-GB"/>
              </w:rPr>
            </w:pPr>
            <w:r w:rsidRPr="00634DC4">
              <w:rPr>
                <w:color w:val="000080"/>
                <w:sz w:val="16"/>
                <w:szCs w:val="16"/>
                <w:lang w:val="en-GB"/>
              </w:rPr>
              <w:t>Also, for emergent cases, highly automated close-loop controls are first triggered, and then the continuation with the next sequence typically requires a system operator interaction.</w:t>
            </w:r>
            <w:r w:rsidR="008F332B">
              <w:rPr>
                <w:color w:val="000080"/>
                <w:sz w:val="16"/>
                <w:szCs w:val="16"/>
                <w:lang w:val="en-GB"/>
              </w:rPr>
              <w:br/>
            </w:r>
            <w:r w:rsidR="008F332B">
              <w:rPr>
                <w:color w:val="000080"/>
                <w:sz w:val="16"/>
                <w:szCs w:val="16"/>
                <w:lang w:val="en-GB"/>
              </w:rPr>
              <w:br/>
            </w:r>
            <w:r w:rsidR="008F332B">
              <w:rPr>
                <w:color w:val="000080"/>
                <w:sz w:val="16"/>
                <w:szCs w:val="16"/>
                <w:lang w:val="en-GB"/>
              </w:rPr>
              <w:br/>
              <w:t xml:space="preserve"> </w:t>
            </w:r>
          </w:p>
        </w:tc>
      </w:tr>
    </w:tbl>
    <w:p w:rsidR="008F332B" w:rsidRDefault="008F332B" w:rsidP="008F332B">
      <w:pPr>
        <w:autoSpaceDE w:val="0"/>
        <w:rPr>
          <w:lang w:val="en-GB"/>
        </w:rPr>
      </w:pPr>
    </w:p>
    <w:p w:rsidR="008F332B" w:rsidRDefault="008F332B" w:rsidP="008F332B">
      <w:pPr>
        <w:pStyle w:val="AMD-Heading2"/>
        <w:numPr>
          <w:ilvl w:val="1"/>
          <w:numId w:val="6"/>
        </w:numPr>
        <w:tabs>
          <w:tab w:val="clear" w:pos="0"/>
          <w:tab w:val="left" w:pos="728"/>
        </w:tabs>
        <w:ind w:left="926" w:hanging="926"/>
        <w:rPr>
          <w:i/>
        </w:rPr>
      </w:pPr>
      <w:r>
        <w:rPr>
          <w:i/>
        </w:rPr>
        <w:t>Actors: People, Systems, Applications, Databases, the Power System, and Other Stakeholders</w:t>
      </w:r>
    </w:p>
    <w:tbl>
      <w:tblPr>
        <w:tblW w:w="0" w:type="auto"/>
        <w:tblInd w:w="108" w:type="dxa"/>
        <w:tblLayout w:type="fixed"/>
        <w:tblLook w:val="0000" w:firstRow="0" w:lastRow="0" w:firstColumn="0" w:lastColumn="0" w:noHBand="0" w:noVBand="0"/>
      </w:tblPr>
      <w:tblGrid>
        <w:gridCol w:w="2647"/>
        <w:gridCol w:w="2335"/>
        <w:gridCol w:w="4076"/>
      </w:tblGrid>
      <w:tr w:rsidR="008F332B" w:rsidTr="006C6300">
        <w:tc>
          <w:tcPr>
            <w:tcW w:w="2647" w:type="dxa"/>
            <w:tcBorders>
              <w:top w:val="single" w:sz="4" w:space="0" w:color="000000"/>
              <w:left w:val="single" w:sz="4" w:space="0" w:color="000000"/>
              <w:bottom w:val="single" w:sz="4" w:space="0" w:color="000000"/>
            </w:tcBorders>
            <w:shd w:val="clear" w:color="auto" w:fill="CCCCCC"/>
          </w:tcPr>
          <w:p w:rsidR="008F332B" w:rsidRDefault="008F332B" w:rsidP="006C6300">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Actor Name</w:t>
            </w:r>
          </w:p>
        </w:tc>
        <w:tc>
          <w:tcPr>
            <w:tcW w:w="2335" w:type="dxa"/>
            <w:tcBorders>
              <w:top w:val="single" w:sz="4" w:space="0" w:color="000000"/>
              <w:left w:val="single" w:sz="4" w:space="0" w:color="000000"/>
              <w:bottom w:val="single" w:sz="4" w:space="0" w:color="000000"/>
            </w:tcBorders>
            <w:shd w:val="clear" w:color="auto" w:fill="CCCCCC"/>
          </w:tcPr>
          <w:p w:rsidR="008F332B" w:rsidRDefault="008F332B" w:rsidP="006C6300">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Actor Type</w:t>
            </w:r>
          </w:p>
        </w:tc>
        <w:tc>
          <w:tcPr>
            <w:tcW w:w="4076" w:type="dxa"/>
            <w:tcBorders>
              <w:top w:val="single" w:sz="4" w:space="0" w:color="000000"/>
              <w:left w:val="single" w:sz="4" w:space="0" w:color="000000"/>
              <w:bottom w:val="single" w:sz="4" w:space="0" w:color="000000"/>
              <w:right w:val="single" w:sz="4" w:space="0" w:color="000000"/>
            </w:tcBorders>
            <w:shd w:val="clear" w:color="auto" w:fill="CCCCCC"/>
          </w:tcPr>
          <w:p w:rsidR="008F332B" w:rsidRDefault="008F332B" w:rsidP="006C6300">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Actor Description</w:t>
            </w:r>
          </w:p>
        </w:tc>
      </w:tr>
      <w:tr w:rsidR="008F332B" w:rsidTr="006C6300">
        <w:tblPrEx>
          <w:tblCellMar>
            <w:top w:w="45" w:type="dxa"/>
          </w:tblCellMar>
        </w:tblPrEx>
        <w:tc>
          <w:tcPr>
            <w:tcW w:w="2647" w:type="dxa"/>
            <w:tcBorders>
              <w:top w:val="single" w:sz="4" w:space="0" w:color="000000"/>
              <w:left w:val="single" w:sz="4" w:space="0" w:color="000000"/>
              <w:bottom w:val="single" w:sz="4" w:space="0" w:color="000000"/>
            </w:tcBorders>
            <w:shd w:val="clear" w:color="auto" w:fill="E6E6E6"/>
          </w:tcPr>
          <w:p w:rsidR="008F332B" w:rsidRDefault="008F332B" w:rsidP="006C6300">
            <w:pPr>
              <w:snapToGrid w:val="0"/>
              <w:rPr>
                <w:color w:val="000080"/>
                <w:sz w:val="16"/>
                <w:szCs w:val="16"/>
                <w:lang w:val="en-GB"/>
              </w:rPr>
            </w:pPr>
            <w:r>
              <w:rPr>
                <w:color w:val="000080"/>
                <w:sz w:val="16"/>
                <w:szCs w:val="16"/>
                <w:lang w:val="en-GB"/>
              </w:rPr>
              <w:t xml:space="preserve">Grid </w:t>
            </w:r>
          </w:p>
        </w:tc>
        <w:tc>
          <w:tcPr>
            <w:tcW w:w="2335" w:type="dxa"/>
            <w:tcBorders>
              <w:top w:val="single" w:sz="4" w:space="0" w:color="000000"/>
              <w:left w:val="single" w:sz="4" w:space="0" w:color="000000"/>
              <w:bottom w:val="single" w:sz="4" w:space="0" w:color="000000"/>
            </w:tcBorders>
            <w:shd w:val="clear" w:color="auto" w:fill="E6E6E6"/>
          </w:tcPr>
          <w:p w:rsidR="008F332B" w:rsidRDefault="008F332B" w:rsidP="006C6300">
            <w:pPr>
              <w:snapToGrid w:val="0"/>
              <w:rPr>
                <w:sz w:val="16"/>
                <w:szCs w:val="16"/>
                <w:lang w:val="en-GB"/>
              </w:rPr>
            </w:pPr>
            <w:r>
              <w:rPr>
                <w:sz w:val="16"/>
                <w:szCs w:val="16"/>
                <w:lang w:val="en-GB"/>
              </w:rPr>
              <w:t xml:space="preserve">System </w:t>
            </w:r>
          </w:p>
        </w:tc>
        <w:tc>
          <w:tcPr>
            <w:tcW w:w="4076" w:type="dxa"/>
            <w:tcBorders>
              <w:top w:val="single" w:sz="4" w:space="0" w:color="000000"/>
              <w:left w:val="single" w:sz="4" w:space="0" w:color="000000"/>
              <w:bottom w:val="single" w:sz="4" w:space="0" w:color="000000"/>
              <w:right w:val="single" w:sz="4" w:space="0" w:color="000000"/>
            </w:tcBorders>
            <w:shd w:val="clear" w:color="auto" w:fill="E6E6E6"/>
          </w:tcPr>
          <w:p w:rsidR="008F332B" w:rsidRDefault="008F332B" w:rsidP="006C6300">
            <w:pPr>
              <w:snapToGrid w:val="0"/>
              <w:rPr>
                <w:sz w:val="16"/>
                <w:szCs w:val="16"/>
                <w:lang w:val="en-GB"/>
              </w:rPr>
            </w:pPr>
            <w:r>
              <w:rPr>
                <w:sz w:val="16"/>
                <w:szCs w:val="16"/>
                <w:lang w:val="en-GB"/>
              </w:rPr>
              <w:t xml:space="preserve"> </w:t>
            </w:r>
          </w:p>
        </w:tc>
      </w:tr>
      <w:tr w:rsidR="008F332B" w:rsidTr="006C6300">
        <w:tblPrEx>
          <w:tblCellMar>
            <w:top w:w="45" w:type="dxa"/>
          </w:tblCellMar>
        </w:tblPrEx>
        <w:tc>
          <w:tcPr>
            <w:tcW w:w="2647" w:type="dxa"/>
            <w:tcBorders>
              <w:top w:val="single" w:sz="4" w:space="0" w:color="000000"/>
              <w:left w:val="single" w:sz="4" w:space="0" w:color="000000"/>
              <w:bottom w:val="single" w:sz="4" w:space="0" w:color="000000"/>
            </w:tcBorders>
            <w:shd w:val="clear" w:color="auto" w:fill="E6E6E6"/>
          </w:tcPr>
          <w:p w:rsidR="008F332B" w:rsidRDefault="008F332B" w:rsidP="006C6300">
            <w:pPr>
              <w:snapToGrid w:val="0"/>
              <w:rPr>
                <w:color w:val="000080"/>
                <w:sz w:val="16"/>
                <w:szCs w:val="16"/>
                <w:lang w:val="en-GB"/>
              </w:rPr>
            </w:pPr>
            <w:r>
              <w:rPr>
                <w:color w:val="000080"/>
                <w:sz w:val="16"/>
                <w:szCs w:val="16"/>
                <w:lang w:val="en-GB"/>
              </w:rPr>
              <w:t xml:space="preserve">Closed-Loop Controller </w:t>
            </w:r>
          </w:p>
        </w:tc>
        <w:tc>
          <w:tcPr>
            <w:tcW w:w="2335" w:type="dxa"/>
            <w:tcBorders>
              <w:top w:val="single" w:sz="4" w:space="0" w:color="000000"/>
              <w:left w:val="single" w:sz="4" w:space="0" w:color="000000"/>
              <w:bottom w:val="single" w:sz="4" w:space="0" w:color="000000"/>
            </w:tcBorders>
            <w:shd w:val="clear" w:color="auto" w:fill="E6E6E6"/>
          </w:tcPr>
          <w:p w:rsidR="008F332B" w:rsidRDefault="008F332B" w:rsidP="006C6300">
            <w:pPr>
              <w:snapToGrid w:val="0"/>
              <w:rPr>
                <w:sz w:val="16"/>
                <w:szCs w:val="16"/>
                <w:lang w:val="en-GB"/>
              </w:rPr>
            </w:pPr>
            <w:r>
              <w:rPr>
                <w:sz w:val="16"/>
                <w:szCs w:val="16"/>
                <w:lang w:val="en-GB"/>
              </w:rPr>
              <w:t xml:space="preserve">Application </w:t>
            </w:r>
          </w:p>
        </w:tc>
        <w:tc>
          <w:tcPr>
            <w:tcW w:w="4076" w:type="dxa"/>
            <w:tcBorders>
              <w:top w:val="single" w:sz="4" w:space="0" w:color="000000"/>
              <w:left w:val="single" w:sz="4" w:space="0" w:color="000000"/>
              <w:bottom w:val="single" w:sz="4" w:space="0" w:color="000000"/>
              <w:right w:val="single" w:sz="4" w:space="0" w:color="000000"/>
            </w:tcBorders>
            <w:shd w:val="clear" w:color="auto" w:fill="E6E6E6"/>
          </w:tcPr>
          <w:p w:rsidR="008F332B" w:rsidRDefault="008F332B" w:rsidP="006C6300">
            <w:pPr>
              <w:snapToGrid w:val="0"/>
              <w:rPr>
                <w:sz w:val="16"/>
                <w:szCs w:val="16"/>
                <w:lang w:val="en-GB"/>
              </w:rPr>
            </w:pPr>
            <w:r>
              <w:rPr>
                <w:sz w:val="16"/>
                <w:szCs w:val="16"/>
                <w:lang w:val="en-GB"/>
              </w:rPr>
              <w:t xml:space="preserve"> </w:t>
            </w:r>
          </w:p>
        </w:tc>
      </w:tr>
      <w:tr w:rsidR="008F332B" w:rsidTr="006C6300">
        <w:tblPrEx>
          <w:tblCellMar>
            <w:top w:w="45" w:type="dxa"/>
          </w:tblCellMar>
        </w:tblPrEx>
        <w:tc>
          <w:tcPr>
            <w:tcW w:w="2647" w:type="dxa"/>
            <w:tcBorders>
              <w:top w:val="single" w:sz="4" w:space="0" w:color="000000"/>
              <w:left w:val="single" w:sz="4" w:space="0" w:color="000000"/>
              <w:bottom w:val="single" w:sz="4" w:space="0" w:color="000000"/>
            </w:tcBorders>
            <w:shd w:val="clear" w:color="auto" w:fill="E6E6E6"/>
          </w:tcPr>
          <w:p w:rsidR="008F332B" w:rsidRDefault="008F332B" w:rsidP="006C6300">
            <w:pPr>
              <w:snapToGrid w:val="0"/>
              <w:rPr>
                <w:color w:val="000080"/>
                <w:sz w:val="16"/>
                <w:szCs w:val="16"/>
                <w:lang w:val="en-GB"/>
              </w:rPr>
            </w:pPr>
            <w:r>
              <w:rPr>
                <w:color w:val="000080"/>
                <w:sz w:val="16"/>
                <w:szCs w:val="16"/>
                <w:lang w:val="en-GB"/>
              </w:rPr>
              <w:t xml:space="preserve">Real-time State Estimator (RTSS) </w:t>
            </w:r>
          </w:p>
        </w:tc>
        <w:tc>
          <w:tcPr>
            <w:tcW w:w="2335" w:type="dxa"/>
            <w:tcBorders>
              <w:top w:val="single" w:sz="4" w:space="0" w:color="000000"/>
              <w:left w:val="single" w:sz="4" w:space="0" w:color="000000"/>
              <w:bottom w:val="single" w:sz="4" w:space="0" w:color="000000"/>
            </w:tcBorders>
            <w:shd w:val="clear" w:color="auto" w:fill="E6E6E6"/>
          </w:tcPr>
          <w:p w:rsidR="008F332B" w:rsidRDefault="008F332B" w:rsidP="006C6300">
            <w:pPr>
              <w:snapToGrid w:val="0"/>
              <w:rPr>
                <w:sz w:val="16"/>
                <w:szCs w:val="16"/>
                <w:lang w:val="en-GB"/>
              </w:rPr>
            </w:pPr>
            <w:r>
              <w:rPr>
                <w:sz w:val="16"/>
                <w:szCs w:val="16"/>
                <w:lang w:val="en-GB"/>
              </w:rPr>
              <w:t xml:space="preserve">Application </w:t>
            </w:r>
          </w:p>
        </w:tc>
        <w:tc>
          <w:tcPr>
            <w:tcW w:w="4076" w:type="dxa"/>
            <w:tcBorders>
              <w:top w:val="single" w:sz="4" w:space="0" w:color="000000"/>
              <w:left w:val="single" w:sz="4" w:space="0" w:color="000000"/>
              <w:bottom w:val="single" w:sz="4" w:space="0" w:color="000000"/>
              <w:right w:val="single" w:sz="4" w:space="0" w:color="000000"/>
            </w:tcBorders>
            <w:shd w:val="clear" w:color="auto" w:fill="E6E6E6"/>
          </w:tcPr>
          <w:p w:rsidR="008F332B" w:rsidRDefault="008F332B" w:rsidP="006C6300">
            <w:pPr>
              <w:snapToGrid w:val="0"/>
              <w:rPr>
                <w:sz w:val="16"/>
                <w:szCs w:val="16"/>
                <w:lang w:val="en-GB"/>
              </w:rPr>
            </w:pPr>
            <w:r>
              <w:rPr>
                <w:sz w:val="16"/>
                <w:szCs w:val="16"/>
                <w:lang w:val="en-GB"/>
              </w:rPr>
              <w:t xml:space="preserve"> </w:t>
            </w:r>
          </w:p>
        </w:tc>
      </w:tr>
      <w:tr w:rsidR="008F332B" w:rsidTr="006C6300">
        <w:tblPrEx>
          <w:tblCellMar>
            <w:top w:w="45" w:type="dxa"/>
          </w:tblCellMar>
        </w:tblPrEx>
        <w:tc>
          <w:tcPr>
            <w:tcW w:w="2647" w:type="dxa"/>
            <w:tcBorders>
              <w:top w:val="single" w:sz="4" w:space="0" w:color="000000"/>
              <w:left w:val="single" w:sz="4" w:space="0" w:color="000000"/>
              <w:bottom w:val="single" w:sz="4" w:space="0" w:color="000000"/>
            </w:tcBorders>
            <w:shd w:val="clear" w:color="auto" w:fill="E6E6E6"/>
          </w:tcPr>
          <w:p w:rsidR="008F332B" w:rsidRDefault="008F332B" w:rsidP="006C6300">
            <w:pPr>
              <w:snapToGrid w:val="0"/>
              <w:rPr>
                <w:color w:val="000080"/>
                <w:sz w:val="16"/>
                <w:szCs w:val="16"/>
                <w:lang w:val="en-GB"/>
              </w:rPr>
            </w:pPr>
            <w:r>
              <w:rPr>
                <w:color w:val="000080"/>
                <w:sz w:val="16"/>
                <w:szCs w:val="16"/>
                <w:lang w:val="en-GB"/>
              </w:rPr>
              <w:t xml:space="preserve">Wide-area Monitoring (WAMON) </w:t>
            </w:r>
          </w:p>
        </w:tc>
        <w:tc>
          <w:tcPr>
            <w:tcW w:w="2335" w:type="dxa"/>
            <w:tcBorders>
              <w:top w:val="single" w:sz="4" w:space="0" w:color="000000"/>
              <w:left w:val="single" w:sz="4" w:space="0" w:color="000000"/>
              <w:bottom w:val="single" w:sz="4" w:space="0" w:color="000000"/>
            </w:tcBorders>
            <w:shd w:val="clear" w:color="auto" w:fill="E6E6E6"/>
          </w:tcPr>
          <w:p w:rsidR="008F332B" w:rsidRDefault="008F332B" w:rsidP="006C6300">
            <w:pPr>
              <w:snapToGrid w:val="0"/>
              <w:rPr>
                <w:sz w:val="16"/>
                <w:szCs w:val="16"/>
                <w:lang w:val="en-GB"/>
              </w:rPr>
            </w:pPr>
            <w:r>
              <w:rPr>
                <w:sz w:val="16"/>
                <w:szCs w:val="16"/>
                <w:lang w:val="en-GB"/>
              </w:rPr>
              <w:t xml:space="preserve">Application </w:t>
            </w:r>
          </w:p>
        </w:tc>
        <w:tc>
          <w:tcPr>
            <w:tcW w:w="4076" w:type="dxa"/>
            <w:tcBorders>
              <w:top w:val="single" w:sz="4" w:space="0" w:color="000000"/>
              <w:left w:val="single" w:sz="4" w:space="0" w:color="000000"/>
              <w:bottom w:val="single" w:sz="4" w:space="0" w:color="000000"/>
              <w:right w:val="single" w:sz="4" w:space="0" w:color="000000"/>
            </w:tcBorders>
            <w:shd w:val="clear" w:color="auto" w:fill="E6E6E6"/>
          </w:tcPr>
          <w:p w:rsidR="008F332B" w:rsidRDefault="008F332B" w:rsidP="006C6300">
            <w:pPr>
              <w:snapToGrid w:val="0"/>
              <w:rPr>
                <w:sz w:val="16"/>
                <w:szCs w:val="16"/>
                <w:lang w:val="en-GB"/>
              </w:rPr>
            </w:pPr>
            <w:r>
              <w:rPr>
                <w:sz w:val="16"/>
                <w:szCs w:val="16"/>
                <w:lang w:val="en-GB"/>
              </w:rPr>
              <w:t xml:space="preserve"> </w:t>
            </w:r>
          </w:p>
        </w:tc>
      </w:tr>
      <w:tr w:rsidR="008F332B" w:rsidTr="006C6300">
        <w:tblPrEx>
          <w:tblCellMar>
            <w:top w:w="45" w:type="dxa"/>
          </w:tblCellMar>
        </w:tblPrEx>
        <w:tc>
          <w:tcPr>
            <w:tcW w:w="2647" w:type="dxa"/>
            <w:tcBorders>
              <w:top w:val="single" w:sz="4" w:space="0" w:color="000000"/>
              <w:left w:val="single" w:sz="4" w:space="0" w:color="000000"/>
              <w:bottom w:val="single" w:sz="4" w:space="0" w:color="000000"/>
            </w:tcBorders>
            <w:shd w:val="clear" w:color="auto" w:fill="E6E6E6"/>
          </w:tcPr>
          <w:p w:rsidR="008F332B" w:rsidRDefault="008F332B" w:rsidP="006C6300">
            <w:pPr>
              <w:snapToGrid w:val="0"/>
              <w:rPr>
                <w:color w:val="000080"/>
                <w:sz w:val="16"/>
                <w:szCs w:val="16"/>
                <w:lang w:val="en-GB"/>
              </w:rPr>
            </w:pPr>
            <w:r>
              <w:rPr>
                <w:color w:val="000080"/>
                <w:sz w:val="16"/>
                <w:szCs w:val="16"/>
                <w:lang w:val="en-GB"/>
              </w:rPr>
              <w:t xml:space="preserve">System Operator </w:t>
            </w:r>
          </w:p>
        </w:tc>
        <w:tc>
          <w:tcPr>
            <w:tcW w:w="2335" w:type="dxa"/>
            <w:tcBorders>
              <w:top w:val="single" w:sz="4" w:space="0" w:color="000000"/>
              <w:left w:val="single" w:sz="4" w:space="0" w:color="000000"/>
              <w:bottom w:val="single" w:sz="4" w:space="0" w:color="000000"/>
            </w:tcBorders>
            <w:shd w:val="clear" w:color="auto" w:fill="E6E6E6"/>
          </w:tcPr>
          <w:p w:rsidR="008F332B" w:rsidRDefault="008F332B" w:rsidP="006C6300">
            <w:pPr>
              <w:snapToGrid w:val="0"/>
              <w:rPr>
                <w:sz w:val="16"/>
                <w:szCs w:val="16"/>
                <w:lang w:val="en-GB"/>
              </w:rPr>
            </w:pPr>
            <w:r>
              <w:rPr>
                <w:sz w:val="16"/>
                <w:szCs w:val="16"/>
                <w:lang w:val="en-GB"/>
              </w:rPr>
              <w:t xml:space="preserve">Person </w:t>
            </w:r>
          </w:p>
        </w:tc>
        <w:tc>
          <w:tcPr>
            <w:tcW w:w="4076" w:type="dxa"/>
            <w:tcBorders>
              <w:top w:val="single" w:sz="4" w:space="0" w:color="000000"/>
              <w:left w:val="single" w:sz="4" w:space="0" w:color="000000"/>
              <w:bottom w:val="single" w:sz="4" w:space="0" w:color="000000"/>
              <w:right w:val="single" w:sz="4" w:space="0" w:color="000000"/>
            </w:tcBorders>
            <w:shd w:val="clear" w:color="auto" w:fill="E6E6E6"/>
          </w:tcPr>
          <w:p w:rsidR="008F332B" w:rsidRDefault="008F332B" w:rsidP="006C6300">
            <w:pPr>
              <w:snapToGrid w:val="0"/>
              <w:rPr>
                <w:sz w:val="16"/>
                <w:szCs w:val="16"/>
                <w:lang w:val="en-GB"/>
              </w:rPr>
            </w:pPr>
            <w:r>
              <w:rPr>
                <w:sz w:val="16"/>
                <w:szCs w:val="16"/>
                <w:lang w:val="en-GB"/>
              </w:rPr>
              <w:t xml:space="preserve"> </w:t>
            </w:r>
          </w:p>
        </w:tc>
      </w:tr>
      <w:tr w:rsidR="008F332B" w:rsidTr="006C6300">
        <w:tblPrEx>
          <w:tblCellMar>
            <w:top w:w="45" w:type="dxa"/>
          </w:tblCellMar>
        </w:tblPrEx>
        <w:tc>
          <w:tcPr>
            <w:tcW w:w="2647" w:type="dxa"/>
            <w:tcBorders>
              <w:top w:val="single" w:sz="4" w:space="0" w:color="000000"/>
              <w:left w:val="single" w:sz="4" w:space="0" w:color="000000"/>
              <w:bottom w:val="single" w:sz="4" w:space="0" w:color="000000"/>
            </w:tcBorders>
            <w:shd w:val="clear" w:color="auto" w:fill="E6E6E6"/>
          </w:tcPr>
          <w:p w:rsidR="008F332B" w:rsidRDefault="008F332B" w:rsidP="006C6300">
            <w:pPr>
              <w:snapToGrid w:val="0"/>
              <w:rPr>
                <w:color w:val="000080"/>
                <w:sz w:val="16"/>
                <w:szCs w:val="16"/>
                <w:lang w:val="en-GB"/>
              </w:rPr>
            </w:pPr>
            <w:r>
              <w:rPr>
                <w:color w:val="000080"/>
                <w:sz w:val="16"/>
                <w:szCs w:val="16"/>
                <w:lang w:val="en-GB"/>
              </w:rPr>
              <w:t xml:space="preserve">Field Actuators </w:t>
            </w:r>
          </w:p>
        </w:tc>
        <w:tc>
          <w:tcPr>
            <w:tcW w:w="2335" w:type="dxa"/>
            <w:tcBorders>
              <w:top w:val="single" w:sz="4" w:space="0" w:color="000000"/>
              <w:left w:val="single" w:sz="4" w:space="0" w:color="000000"/>
              <w:bottom w:val="single" w:sz="4" w:space="0" w:color="000000"/>
            </w:tcBorders>
            <w:shd w:val="clear" w:color="auto" w:fill="E6E6E6"/>
          </w:tcPr>
          <w:p w:rsidR="008F332B" w:rsidRDefault="008F332B" w:rsidP="006C6300">
            <w:pPr>
              <w:snapToGrid w:val="0"/>
              <w:rPr>
                <w:sz w:val="16"/>
                <w:szCs w:val="16"/>
                <w:lang w:val="en-GB"/>
              </w:rPr>
            </w:pPr>
            <w:r>
              <w:rPr>
                <w:sz w:val="16"/>
                <w:szCs w:val="16"/>
                <w:lang w:val="en-GB"/>
              </w:rPr>
              <w:t xml:space="preserve">System </w:t>
            </w:r>
          </w:p>
        </w:tc>
        <w:tc>
          <w:tcPr>
            <w:tcW w:w="4076" w:type="dxa"/>
            <w:tcBorders>
              <w:top w:val="single" w:sz="4" w:space="0" w:color="000000"/>
              <w:left w:val="single" w:sz="4" w:space="0" w:color="000000"/>
              <w:bottom w:val="single" w:sz="4" w:space="0" w:color="000000"/>
              <w:right w:val="single" w:sz="4" w:space="0" w:color="000000"/>
            </w:tcBorders>
            <w:shd w:val="clear" w:color="auto" w:fill="E6E6E6"/>
          </w:tcPr>
          <w:p w:rsidR="008F332B" w:rsidRDefault="008F332B" w:rsidP="006C6300">
            <w:pPr>
              <w:snapToGrid w:val="0"/>
              <w:rPr>
                <w:sz w:val="16"/>
                <w:szCs w:val="16"/>
                <w:lang w:val="en-GB"/>
              </w:rPr>
            </w:pPr>
            <w:r>
              <w:rPr>
                <w:sz w:val="16"/>
                <w:szCs w:val="16"/>
                <w:lang w:val="en-GB"/>
              </w:rPr>
              <w:t xml:space="preserve"> </w:t>
            </w:r>
          </w:p>
        </w:tc>
      </w:tr>
      <w:tr w:rsidR="008F332B" w:rsidTr="006C6300">
        <w:tblPrEx>
          <w:tblCellMar>
            <w:top w:w="45" w:type="dxa"/>
          </w:tblCellMar>
        </w:tblPrEx>
        <w:tc>
          <w:tcPr>
            <w:tcW w:w="2647" w:type="dxa"/>
            <w:tcBorders>
              <w:top w:val="single" w:sz="4" w:space="0" w:color="000000"/>
              <w:left w:val="single" w:sz="4" w:space="0" w:color="000000"/>
              <w:bottom w:val="single" w:sz="4" w:space="0" w:color="000000"/>
            </w:tcBorders>
            <w:shd w:val="clear" w:color="auto" w:fill="E6E6E6"/>
          </w:tcPr>
          <w:p w:rsidR="008F332B" w:rsidRDefault="008F332B" w:rsidP="006C6300">
            <w:pPr>
              <w:snapToGrid w:val="0"/>
              <w:rPr>
                <w:color w:val="000080"/>
                <w:sz w:val="16"/>
                <w:szCs w:val="16"/>
                <w:lang w:val="en-GB"/>
              </w:rPr>
            </w:pPr>
            <w:r>
              <w:rPr>
                <w:color w:val="000080"/>
                <w:sz w:val="16"/>
                <w:szCs w:val="16"/>
                <w:lang w:val="en-GB"/>
              </w:rPr>
              <w:t xml:space="preserve">Data Aggregator </w:t>
            </w:r>
          </w:p>
        </w:tc>
        <w:tc>
          <w:tcPr>
            <w:tcW w:w="2335" w:type="dxa"/>
            <w:tcBorders>
              <w:top w:val="single" w:sz="4" w:space="0" w:color="000000"/>
              <w:left w:val="single" w:sz="4" w:space="0" w:color="000000"/>
              <w:bottom w:val="single" w:sz="4" w:space="0" w:color="000000"/>
            </w:tcBorders>
            <w:shd w:val="clear" w:color="auto" w:fill="E6E6E6"/>
          </w:tcPr>
          <w:p w:rsidR="008F332B" w:rsidRDefault="008F332B" w:rsidP="006C6300">
            <w:pPr>
              <w:snapToGrid w:val="0"/>
              <w:rPr>
                <w:sz w:val="16"/>
                <w:szCs w:val="16"/>
                <w:lang w:val="en-GB"/>
              </w:rPr>
            </w:pPr>
            <w:r>
              <w:rPr>
                <w:sz w:val="16"/>
                <w:szCs w:val="16"/>
                <w:lang w:val="en-GB"/>
              </w:rPr>
              <w:t xml:space="preserve">System </w:t>
            </w:r>
          </w:p>
        </w:tc>
        <w:tc>
          <w:tcPr>
            <w:tcW w:w="4076" w:type="dxa"/>
            <w:tcBorders>
              <w:top w:val="single" w:sz="4" w:space="0" w:color="000000"/>
              <w:left w:val="single" w:sz="4" w:space="0" w:color="000000"/>
              <w:bottom w:val="single" w:sz="4" w:space="0" w:color="000000"/>
              <w:right w:val="single" w:sz="4" w:space="0" w:color="000000"/>
            </w:tcBorders>
            <w:shd w:val="clear" w:color="auto" w:fill="E6E6E6"/>
          </w:tcPr>
          <w:p w:rsidR="008F332B" w:rsidRDefault="008F332B" w:rsidP="006C6300">
            <w:pPr>
              <w:snapToGrid w:val="0"/>
              <w:rPr>
                <w:sz w:val="16"/>
                <w:szCs w:val="16"/>
                <w:lang w:val="en-GB"/>
              </w:rPr>
            </w:pPr>
            <w:r>
              <w:rPr>
                <w:sz w:val="16"/>
                <w:szCs w:val="16"/>
                <w:lang w:val="en-GB"/>
              </w:rPr>
              <w:t xml:space="preserve"> </w:t>
            </w:r>
          </w:p>
        </w:tc>
      </w:tr>
      <w:tr w:rsidR="008F332B" w:rsidTr="006C6300">
        <w:tblPrEx>
          <w:tblCellMar>
            <w:top w:w="45" w:type="dxa"/>
          </w:tblCellMar>
        </w:tblPrEx>
        <w:tc>
          <w:tcPr>
            <w:tcW w:w="2647" w:type="dxa"/>
            <w:tcBorders>
              <w:top w:val="single" w:sz="4" w:space="0" w:color="000000"/>
              <w:left w:val="single" w:sz="4" w:space="0" w:color="000000"/>
              <w:bottom w:val="single" w:sz="4" w:space="0" w:color="000000"/>
            </w:tcBorders>
            <w:shd w:val="clear" w:color="auto" w:fill="E6E6E6"/>
          </w:tcPr>
          <w:p w:rsidR="008F332B" w:rsidRDefault="008F332B" w:rsidP="006C6300">
            <w:pPr>
              <w:snapToGrid w:val="0"/>
              <w:rPr>
                <w:color w:val="000080"/>
                <w:sz w:val="16"/>
                <w:szCs w:val="16"/>
                <w:lang w:val="en-GB"/>
              </w:rPr>
            </w:pPr>
            <w:r>
              <w:rPr>
                <w:color w:val="000080"/>
                <w:sz w:val="16"/>
                <w:szCs w:val="16"/>
                <w:lang w:val="en-GB"/>
              </w:rPr>
              <w:t xml:space="preserve">Field Sensing Devices </w:t>
            </w:r>
          </w:p>
        </w:tc>
        <w:tc>
          <w:tcPr>
            <w:tcW w:w="2335" w:type="dxa"/>
            <w:tcBorders>
              <w:top w:val="single" w:sz="4" w:space="0" w:color="000000"/>
              <w:left w:val="single" w:sz="4" w:space="0" w:color="000000"/>
              <w:bottom w:val="single" w:sz="4" w:space="0" w:color="000000"/>
            </w:tcBorders>
            <w:shd w:val="clear" w:color="auto" w:fill="E6E6E6"/>
          </w:tcPr>
          <w:p w:rsidR="008F332B" w:rsidRDefault="008F332B" w:rsidP="006C6300">
            <w:pPr>
              <w:snapToGrid w:val="0"/>
              <w:rPr>
                <w:sz w:val="16"/>
                <w:szCs w:val="16"/>
                <w:lang w:val="en-GB"/>
              </w:rPr>
            </w:pPr>
            <w:r>
              <w:rPr>
                <w:sz w:val="16"/>
                <w:szCs w:val="16"/>
                <w:lang w:val="en-GB"/>
              </w:rPr>
              <w:t xml:space="preserve">System </w:t>
            </w:r>
          </w:p>
        </w:tc>
        <w:tc>
          <w:tcPr>
            <w:tcW w:w="4076" w:type="dxa"/>
            <w:tcBorders>
              <w:top w:val="single" w:sz="4" w:space="0" w:color="000000"/>
              <w:left w:val="single" w:sz="4" w:space="0" w:color="000000"/>
              <w:bottom w:val="single" w:sz="4" w:space="0" w:color="000000"/>
              <w:right w:val="single" w:sz="4" w:space="0" w:color="000000"/>
            </w:tcBorders>
            <w:shd w:val="clear" w:color="auto" w:fill="E6E6E6"/>
          </w:tcPr>
          <w:p w:rsidR="008F332B" w:rsidRDefault="008F332B" w:rsidP="006C6300">
            <w:pPr>
              <w:snapToGrid w:val="0"/>
              <w:rPr>
                <w:sz w:val="16"/>
                <w:szCs w:val="16"/>
                <w:lang w:val="en-GB"/>
              </w:rPr>
            </w:pPr>
            <w:r>
              <w:rPr>
                <w:sz w:val="16"/>
                <w:szCs w:val="16"/>
                <w:lang w:val="en-GB"/>
              </w:rPr>
              <w:t xml:space="preserve"> </w:t>
            </w:r>
          </w:p>
        </w:tc>
      </w:tr>
    </w:tbl>
    <w:p w:rsidR="008F332B" w:rsidRDefault="008F332B" w:rsidP="008F332B">
      <w:pPr>
        <w:autoSpaceDE w:val="0"/>
        <w:rPr>
          <w:rFonts w:ascii="Arial-BoldItalicMT" w:hAnsi="Arial-BoldItalicMT" w:cs="Arial-BoldItalicMT" w:hint="eastAsia"/>
          <w:b/>
          <w:bCs/>
          <w:i/>
          <w:iCs/>
          <w:sz w:val="19"/>
          <w:szCs w:val="19"/>
          <w:lang w:val="en-GB"/>
        </w:rPr>
      </w:pPr>
    </w:p>
    <w:p w:rsidR="008F332B" w:rsidRDefault="008F332B" w:rsidP="008F332B">
      <w:pPr>
        <w:pStyle w:val="AMD-Heading2"/>
        <w:numPr>
          <w:ilvl w:val="1"/>
          <w:numId w:val="7"/>
        </w:numPr>
        <w:tabs>
          <w:tab w:val="clear" w:pos="0"/>
          <w:tab w:val="left" w:pos="728"/>
        </w:tabs>
        <w:ind w:left="926" w:hanging="926"/>
        <w:rPr>
          <w:i/>
        </w:rPr>
      </w:pPr>
      <w:r>
        <w:rPr>
          <w:i/>
        </w:rPr>
        <w:t>Issues: Legal Contracts, Legal Regulations,  Constraints and others</w:t>
      </w:r>
    </w:p>
    <w:tbl>
      <w:tblPr>
        <w:tblW w:w="0" w:type="auto"/>
        <w:tblInd w:w="108" w:type="dxa"/>
        <w:tblLayout w:type="fixed"/>
        <w:tblLook w:val="0000" w:firstRow="0" w:lastRow="0" w:firstColumn="0" w:lastColumn="0" w:noHBand="0" w:noVBand="0"/>
      </w:tblPr>
      <w:tblGrid>
        <w:gridCol w:w="1594"/>
        <w:gridCol w:w="3823"/>
        <w:gridCol w:w="3641"/>
      </w:tblGrid>
      <w:tr w:rsidR="008F332B" w:rsidTr="006C6300">
        <w:tc>
          <w:tcPr>
            <w:tcW w:w="1594" w:type="dxa"/>
            <w:tcBorders>
              <w:top w:val="single" w:sz="4" w:space="0" w:color="000000"/>
              <w:left w:val="single" w:sz="4" w:space="0" w:color="000000"/>
              <w:bottom w:val="single" w:sz="4" w:space="0" w:color="000000"/>
            </w:tcBorders>
            <w:shd w:val="clear" w:color="auto" w:fill="CCCCCC"/>
          </w:tcPr>
          <w:p w:rsidR="008F332B" w:rsidRDefault="008F332B" w:rsidP="006C6300">
            <w:pPr>
              <w:snapToGrid w:val="0"/>
            </w:pPr>
            <w:r>
              <w:rPr>
                <w:rFonts w:ascii="Arial Narrow" w:hAnsi="Arial Narrow" w:cs="Arial Narrow"/>
                <w:b/>
                <w:bCs/>
                <w:i/>
                <w:iCs/>
                <w:color w:val="000080"/>
                <w:sz w:val="19"/>
                <w:szCs w:val="19"/>
                <w:lang w:val="en-GB"/>
              </w:rPr>
              <w:t>Issue -</w:t>
            </w:r>
            <w:r>
              <w:t xml:space="preserve"> </w:t>
            </w:r>
            <w:r>
              <w:rPr>
                <w:rFonts w:ascii="Arial Narrow" w:hAnsi="Arial Narrow" w:cs="Arial Narrow"/>
                <w:b/>
                <w:bCs/>
                <w:i/>
                <w:iCs/>
                <w:color w:val="000080"/>
                <w:sz w:val="12"/>
                <w:szCs w:val="12"/>
                <w:lang w:val="en-GB"/>
              </w:rPr>
              <w:t>here specific ones</w:t>
            </w:r>
            <w:r>
              <w:t xml:space="preserve"> </w:t>
            </w:r>
          </w:p>
        </w:tc>
        <w:tc>
          <w:tcPr>
            <w:tcW w:w="3823" w:type="dxa"/>
            <w:tcBorders>
              <w:top w:val="single" w:sz="4" w:space="0" w:color="000000"/>
              <w:left w:val="single" w:sz="4" w:space="0" w:color="000000"/>
              <w:bottom w:val="single" w:sz="4" w:space="0" w:color="000000"/>
            </w:tcBorders>
            <w:shd w:val="clear" w:color="auto" w:fill="CCCCCC"/>
          </w:tcPr>
          <w:p w:rsidR="008F332B" w:rsidRDefault="008F332B" w:rsidP="006C6300">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Impact of Issue on Use Case</w:t>
            </w:r>
          </w:p>
        </w:tc>
        <w:tc>
          <w:tcPr>
            <w:tcW w:w="3641" w:type="dxa"/>
            <w:tcBorders>
              <w:top w:val="single" w:sz="4" w:space="0" w:color="000000"/>
              <w:left w:val="single" w:sz="4" w:space="0" w:color="000000"/>
              <w:bottom w:val="single" w:sz="4" w:space="0" w:color="000000"/>
              <w:right w:val="single" w:sz="4" w:space="0" w:color="000000"/>
            </w:tcBorders>
            <w:shd w:val="clear" w:color="auto" w:fill="CCCCCC"/>
          </w:tcPr>
          <w:p w:rsidR="008F332B" w:rsidRDefault="008F332B" w:rsidP="006C6300">
            <w:pPr>
              <w:snapToGrid w:val="0"/>
            </w:pPr>
            <w:r>
              <w:rPr>
                <w:rFonts w:ascii="Arial Narrow" w:hAnsi="Arial Narrow" w:cs="Arial Narrow"/>
                <w:b/>
                <w:bCs/>
                <w:i/>
                <w:iCs/>
                <w:color w:val="000080"/>
                <w:sz w:val="19"/>
                <w:szCs w:val="19"/>
                <w:lang w:val="en-GB"/>
              </w:rPr>
              <w:t>Reference -</w:t>
            </w:r>
            <w:r>
              <w:t xml:space="preserve"> </w:t>
            </w:r>
            <w:r>
              <w:rPr>
                <w:rFonts w:ascii="Arial Narrow" w:hAnsi="Arial Narrow" w:cs="Arial Narrow"/>
                <w:i/>
                <w:iCs/>
                <w:color w:val="000080"/>
                <w:sz w:val="12"/>
                <w:szCs w:val="12"/>
                <w:lang w:val="en-GB"/>
              </w:rPr>
              <w:t>law, standard, others</w:t>
            </w:r>
            <w:r>
              <w:t xml:space="preserve"> </w:t>
            </w:r>
          </w:p>
        </w:tc>
      </w:tr>
      <w:tr w:rsidR="008F332B" w:rsidTr="006C6300">
        <w:tblPrEx>
          <w:tblCellMar>
            <w:top w:w="45" w:type="dxa"/>
          </w:tblCellMar>
        </w:tblPrEx>
        <w:tc>
          <w:tcPr>
            <w:tcW w:w="1594" w:type="dxa"/>
            <w:tcBorders>
              <w:top w:val="single" w:sz="4" w:space="0" w:color="000000"/>
              <w:left w:val="single" w:sz="4" w:space="0" w:color="000000"/>
              <w:bottom w:val="single" w:sz="4" w:space="0" w:color="000000"/>
            </w:tcBorders>
            <w:shd w:val="clear" w:color="auto" w:fill="auto"/>
          </w:tcPr>
          <w:p w:rsidR="008F332B" w:rsidRDefault="008F332B" w:rsidP="006C6300">
            <w:pPr>
              <w:snapToGrid w:val="0"/>
              <w:rPr>
                <w:color w:val="000080"/>
                <w:sz w:val="16"/>
                <w:szCs w:val="16"/>
                <w:lang w:val="en-GB"/>
              </w:rPr>
            </w:pPr>
            <w:r>
              <w:rPr>
                <w:color w:val="000080"/>
                <w:sz w:val="16"/>
                <w:szCs w:val="16"/>
                <w:lang w:val="en-GB"/>
              </w:rPr>
              <w:t>-</w:t>
            </w:r>
          </w:p>
        </w:tc>
        <w:tc>
          <w:tcPr>
            <w:tcW w:w="3823" w:type="dxa"/>
            <w:tcBorders>
              <w:top w:val="single" w:sz="4" w:space="0" w:color="000000"/>
              <w:left w:val="single" w:sz="4" w:space="0" w:color="000000"/>
              <w:bottom w:val="single" w:sz="4" w:space="0" w:color="000000"/>
            </w:tcBorders>
            <w:shd w:val="clear" w:color="auto" w:fill="auto"/>
          </w:tcPr>
          <w:p w:rsidR="008F332B" w:rsidRDefault="008F332B" w:rsidP="006C6300">
            <w:pPr>
              <w:snapToGrid w:val="0"/>
              <w:rPr>
                <w:sz w:val="16"/>
                <w:szCs w:val="16"/>
                <w:lang w:val="en-GB"/>
              </w:rPr>
            </w:pPr>
            <w:r>
              <w:rPr>
                <w:sz w:val="16"/>
                <w:szCs w:val="16"/>
                <w:lang w:val="en-GB"/>
              </w:rPr>
              <w:t>-</w:t>
            </w:r>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8F332B" w:rsidRDefault="008F332B" w:rsidP="006C6300">
            <w:pPr>
              <w:snapToGrid w:val="0"/>
              <w:rPr>
                <w:sz w:val="16"/>
                <w:szCs w:val="16"/>
                <w:lang w:val="en-GB"/>
              </w:rPr>
            </w:pPr>
            <w:r>
              <w:rPr>
                <w:sz w:val="16"/>
                <w:szCs w:val="16"/>
                <w:lang w:val="en-GB"/>
              </w:rPr>
              <w:t>-</w:t>
            </w:r>
          </w:p>
        </w:tc>
      </w:tr>
    </w:tbl>
    <w:p w:rsidR="008F332B" w:rsidRDefault="008F332B" w:rsidP="008F332B">
      <w:pPr>
        <w:autoSpaceDE w:val="0"/>
        <w:rPr>
          <w:rFonts w:ascii="Arial-BoldItalicMT" w:hAnsi="Arial-BoldItalicMT" w:cs="Arial-BoldItalicMT" w:hint="eastAsia"/>
          <w:b/>
          <w:bCs/>
          <w:i/>
          <w:iCs/>
          <w:sz w:val="19"/>
          <w:szCs w:val="19"/>
          <w:lang w:val="en-GB"/>
        </w:rPr>
      </w:pPr>
    </w:p>
    <w:p w:rsidR="008F332B" w:rsidRDefault="008F332B" w:rsidP="008F332B">
      <w:pPr>
        <w:pStyle w:val="AMD-Heading2"/>
        <w:numPr>
          <w:ilvl w:val="1"/>
          <w:numId w:val="8"/>
        </w:numPr>
        <w:tabs>
          <w:tab w:val="clear" w:pos="0"/>
          <w:tab w:val="left" w:pos="728"/>
        </w:tabs>
        <w:ind w:left="926" w:hanging="926"/>
        <w:rPr>
          <w:i/>
        </w:rPr>
      </w:pPr>
      <w:r>
        <w:rPr>
          <w:i/>
        </w:rPr>
        <w:t>Preconditions, Assumptions, Post condition, Events</w:t>
      </w:r>
    </w:p>
    <w:tbl>
      <w:tblPr>
        <w:tblW w:w="0" w:type="auto"/>
        <w:tblInd w:w="108" w:type="dxa"/>
        <w:tblLayout w:type="fixed"/>
        <w:tblLook w:val="0000" w:firstRow="0" w:lastRow="0" w:firstColumn="0" w:lastColumn="0" w:noHBand="0" w:noVBand="0"/>
      </w:tblPr>
      <w:tblGrid>
        <w:gridCol w:w="2805"/>
        <w:gridCol w:w="2549"/>
        <w:gridCol w:w="1845"/>
        <w:gridCol w:w="1859"/>
      </w:tblGrid>
      <w:tr w:rsidR="008F332B" w:rsidTr="006C6300">
        <w:tc>
          <w:tcPr>
            <w:tcW w:w="2805" w:type="dxa"/>
            <w:tcBorders>
              <w:top w:val="single" w:sz="4" w:space="0" w:color="000000"/>
              <w:left w:val="single" w:sz="4" w:space="0" w:color="000000"/>
              <w:bottom w:val="single" w:sz="4" w:space="0" w:color="000000"/>
            </w:tcBorders>
            <w:shd w:val="clear" w:color="auto" w:fill="CCCCCC"/>
          </w:tcPr>
          <w:p w:rsidR="008F332B" w:rsidRDefault="008F332B" w:rsidP="006C6300">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Actor/System/Information/Contract</w:t>
            </w:r>
          </w:p>
        </w:tc>
        <w:tc>
          <w:tcPr>
            <w:tcW w:w="2549" w:type="dxa"/>
            <w:tcBorders>
              <w:top w:val="single" w:sz="4" w:space="0" w:color="000000"/>
              <w:left w:val="single" w:sz="4" w:space="0" w:color="000000"/>
              <w:bottom w:val="single" w:sz="4" w:space="0" w:color="000000"/>
            </w:tcBorders>
            <w:shd w:val="clear" w:color="auto" w:fill="CCCCCC"/>
          </w:tcPr>
          <w:p w:rsidR="008F332B" w:rsidRDefault="008F332B" w:rsidP="006C6300">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Triggering Event</w:t>
            </w:r>
          </w:p>
        </w:tc>
        <w:tc>
          <w:tcPr>
            <w:tcW w:w="1845" w:type="dxa"/>
            <w:tcBorders>
              <w:top w:val="single" w:sz="4" w:space="0" w:color="000000"/>
              <w:left w:val="single" w:sz="4" w:space="0" w:color="000000"/>
              <w:bottom w:val="single" w:sz="4" w:space="0" w:color="000000"/>
            </w:tcBorders>
            <w:shd w:val="clear" w:color="auto" w:fill="CCCCCC"/>
          </w:tcPr>
          <w:p w:rsidR="008F332B" w:rsidRDefault="008F332B" w:rsidP="006C6300">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Pre-conditions</w:t>
            </w:r>
          </w:p>
        </w:tc>
        <w:tc>
          <w:tcPr>
            <w:tcW w:w="1859" w:type="dxa"/>
            <w:tcBorders>
              <w:top w:val="single" w:sz="4" w:space="0" w:color="000000"/>
              <w:left w:val="single" w:sz="4" w:space="0" w:color="000000"/>
              <w:bottom w:val="single" w:sz="4" w:space="0" w:color="000000"/>
              <w:right w:val="single" w:sz="4" w:space="0" w:color="000000"/>
            </w:tcBorders>
            <w:shd w:val="clear" w:color="auto" w:fill="CCCCCC"/>
          </w:tcPr>
          <w:p w:rsidR="008F332B" w:rsidRDefault="008F332B" w:rsidP="006C6300">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Assumption</w:t>
            </w:r>
          </w:p>
        </w:tc>
      </w:tr>
      <w:tr w:rsidR="008F332B" w:rsidTr="006C6300">
        <w:tblPrEx>
          <w:tblCellMar>
            <w:top w:w="45" w:type="dxa"/>
          </w:tblCellMar>
        </w:tblPrEx>
        <w:tc>
          <w:tcPr>
            <w:tcW w:w="2805" w:type="dxa"/>
            <w:tcBorders>
              <w:top w:val="single" w:sz="4" w:space="0" w:color="000000"/>
              <w:left w:val="single" w:sz="4" w:space="0" w:color="000000"/>
              <w:bottom w:val="single" w:sz="4" w:space="0" w:color="000000"/>
            </w:tcBorders>
            <w:shd w:val="clear" w:color="auto" w:fill="auto"/>
            <w:vAlign w:val="center"/>
          </w:tcPr>
          <w:p w:rsidR="008F332B" w:rsidRDefault="008F332B" w:rsidP="006C6300">
            <w:pPr>
              <w:snapToGrid w:val="0"/>
              <w:rPr>
                <w:rFonts w:ascii="Arial Narrow" w:hAnsi="Arial Narrow" w:cs="Arial Narrow"/>
                <w:b/>
                <w:bCs/>
                <w:i/>
                <w:iCs/>
                <w:color w:val="000080"/>
                <w:sz w:val="16"/>
                <w:szCs w:val="16"/>
                <w:lang w:val="en-GB"/>
              </w:rPr>
            </w:pPr>
            <w:r>
              <w:rPr>
                <w:rFonts w:ascii="Arial Narrow" w:hAnsi="Arial Narrow" w:cs="Arial Narrow"/>
                <w:b/>
                <w:bCs/>
                <w:i/>
                <w:iCs/>
                <w:color w:val="000080"/>
                <w:sz w:val="16"/>
                <w:szCs w:val="16"/>
                <w:lang w:val="en-GB"/>
              </w:rPr>
              <w:lastRenderedPageBreak/>
              <w:t xml:space="preserve">Grid </w:t>
            </w:r>
          </w:p>
        </w:tc>
        <w:tc>
          <w:tcPr>
            <w:tcW w:w="2549" w:type="dxa"/>
            <w:tcBorders>
              <w:top w:val="single" w:sz="4" w:space="0" w:color="000000"/>
              <w:left w:val="single" w:sz="4" w:space="0" w:color="000000"/>
              <w:bottom w:val="single" w:sz="4" w:space="0" w:color="000000"/>
            </w:tcBorders>
            <w:shd w:val="clear" w:color="auto" w:fill="auto"/>
          </w:tcPr>
          <w:p w:rsidR="008F332B" w:rsidRDefault="008F332B" w:rsidP="006C6300">
            <w:pPr>
              <w:snapToGrid w:val="0"/>
              <w:rPr>
                <w:sz w:val="16"/>
                <w:szCs w:val="16"/>
                <w:lang w:val="en-GB"/>
              </w:rPr>
            </w:pPr>
            <w:r>
              <w:rPr>
                <w:sz w:val="16"/>
                <w:szCs w:val="16"/>
                <w:lang w:val="en-GB"/>
              </w:rPr>
              <w:t xml:space="preserve">- </w:t>
            </w:r>
          </w:p>
        </w:tc>
        <w:tc>
          <w:tcPr>
            <w:tcW w:w="1845" w:type="dxa"/>
            <w:tcBorders>
              <w:top w:val="single" w:sz="4" w:space="0" w:color="000000"/>
              <w:left w:val="single" w:sz="4" w:space="0" w:color="000000"/>
              <w:bottom w:val="single" w:sz="4" w:space="0" w:color="000000"/>
            </w:tcBorders>
            <w:shd w:val="clear" w:color="auto" w:fill="auto"/>
          </w:tcPr>
          <w:p w:rsidR="008F332B" w:rsidRDefault="008F332B" w:rsidP="006C6300">
            <w:pPr>
              <w:snapToGrid w:val="0"/>
              <w:rPr>
                <w:sz w:val="16"/>
                <w:szCs w:val="16"/>
                <w:lang w:val="en-GB"/>
              </w:rPr>
            </w:pPr>
            <w:r>
              <w:rPr>
                <w:sz w:val="16"/>
                <w:szCs w:val="16"/>
                <w:lang w:val="en-GB"/>
              </w:rPr>
              <w:t xml:space="preserve">- The Grid is continuously monitored </w:t>
            </w:r>
          </w:p>
        </w:tc>
        <w:tc>
          <w:tcPr>
            <w:tcW w:w="1859" w:type="dxa"/>
            <w:tcBorders>
              <w:top w:val="single" w:sz="4" w:space="0" w:color="000000"/>
              <w:left w:val="single" w:sz="4" w:space="0" w:color="000000"/>
              <w:bottom w:val="single" w:sz="4" w:space="0" w:color="000000"/>
              <w:right w:val="single" w:sz="4" w:space="0" w:color="000000"/>
            </w:tcBorders>
            <w:shd w:val="clear" w:color="auto" w:fill="auto"/>
          </w:tcPr>
          <w:p w:rsidR="008F332B" w:rsidRDefault="008F332B" w:rsidP="006C6300">
            <w:pPr>
              <w:snapToGrid w:val="0"/>
              <w:rPr>
                <w:sz w:val="16"/>
                <w:szCs w:val="16"/>
                <w:lang w:val="en-GB"/>
              </w:rPr>
            </w:pPr>
            <w:r>
              <w:rPr>
                <w:sz w:val="16"/>
                <w:szCs w:val="16"/>
                <w:lang w:val="en-GB"/>
              </w:rPr>
              <w:t xml:space="preserve">- </w:t>
            </w:r>
          </w:p>
        </w:tc>
      </w:tr>
      <w:tr w:rsidR="008F332B" w:rsidTr="006C6300">
        <w:tblPrEx>
          <w:tblCellMar>
            <w:top w:w="45" w:type="dxa"/>
          </w:tblCellMar>
        </w:tblPrEx>
        <w:tc>
          <w:tcPr>
            <w:tcW w:w="2805" w:type="dxa"/>
            <w:tcBorders>
              <w:top w:val="single" w:sz="4" w:space="0" w:color="000000"/>
              <w:left w:val="single" w:sz="4" w:space="0" w:color="000000"/>
              <w:bottom w:val="single" w:sz="4" w:space="0" w:color="000000"/>
            </w:tcBorders>
            <w:shd w:val="clear" w:color="auto" w:fill="auto"/>
            <w:vAlign w:val="center"/>
          </w:tcPr>
          <w:p w:rsidR="008F332B" w:rsidRDefault="008F332B" w:rsidP="006C6300">
            <w:pPr>
              <w:snapToGrid w:val="0"/>
              <w:rPr>
                <w:rFonts w:ascii="Arial Narrow" w:hAnsi="Arial Narrow" w:cs="Arial Narrow"/>
                <w:b/>
                <w:bCs/>
                <w:i/>
                <w:iCs/>
                <w:color w:val="000080"/>
                <w:sz w:val="16"/>
                <w:szCs w:val="16"/>
                <w:lang w:val="en-GB"/>
              </w:rPr>
            </w:pPr>
            <w:r>
              <w:rPr>
                <w:rFonts w:ascii="Arial Narrow" w:hAnsi="Arial Narrow" w:cs="Arial Narrow"/>
                <w:b/>
                <w:bCs/>
                <w:i/>
                <w:iCs/>
                <w:color w:val="000080"/>
                <w:sz w:val="16"/>
                <w:szCs w:val="16"/>
                <w:lang w:val="en-GB"/>
              </w:rPr>
              <w:t xml:space="preserve">Field Sensing Device </w:t>
            </w:r>
          </w:p>
        </w:tc>
        <w:tc>
          <w:tcPr>
            <w:tcW w:w="2549" w:type="dxa"/>
            <w:tcBorders>
              <w:top w:val="single" w:sz="4" w:space="0" w:color="000000"/>
              <w:left w:val="single" w:sz="4" w:space="0" w:color="000000"/>
              <w:bottom w:val="single" w:sz="4" w:space="0" w:color="000000"/>
            </w:tcBorders>
            <w:shd w:val="clear" w:color="auto" w:fill="auto"/>
          </w:tcPr>
          <w:p w:rsidR="008F332B" w:rsidRDefault="008F332B" w:rsidP="006C6300">
            <w:pPr>
              <w:snapToGrid w:val="0"/>
              <w:rPr>
                <w:sz w:val="16"/>
                <w:szCs w:val="16"/>
                <w:lang w:val="en-GB"/>
              </w:rPr>
            </w:pPr>
            <w:r>
              <w:rPr>
                <w:sz w:val="16"/>
                <w:szCs w:val="16"/>
                <w:lang w:val="en-GB"/>
              </w:rPr>
              <w:t xml:space="preserve">- </w:t>
            </w:r>
          </w:p>
        </w:tc>
        <w:tc>
          <w:tcPr>
            <w:tcW w:w="1845" w:type="dxa"/>
            <w:tcBorders>
              <w:top w:val="single" w:sz="4" w:space="0" w:color="000000"/>
              <w:left w:val="single" w:sz="4" w:space="0" w:color="000000"/>
              <w:bottom w:val="single" w:sz="4" w:space="0" w:color="000000"/>
            </w:tcBorders>
            <w:shd w:val="clear" w:color="auto" w:fill="auto"/>
          </w:tcPr>
          <w:p w:rsidR="008F332B" w:rsidRDefault="008F332B" w:rsidP="006C6300">
            <w:pPr>
              <w:snapToGrid w:val="0"/>
              <w:rPr>
                <w:sz w:val="16"/>
                <w:szCs w:val="16"/>
                <w:lang w:val="en-GB"/>
              </w:rPr>
            </w:pPr>
            <w:r>
              <w:rPr>
                <w:sz w:val="16"/>
                <w:szCs w:val="16"/>
                <w:lang w:val="en-GB"/>
              </w:rPr>
              <w:t xml:space="preserve">- The devices are time synchronized and have communication capabilities. </w:t>
            </w:r>
          </w:p>
        </w:tc>
        <w:tc>
          <w:tcPr>
            <w:tcW w:w="1859" w:type="dxa"/>
            <w:tcBorders>
              <w:top w:val="single" w:sz="4" w:space="0" w:color="000000"/>
              <w:left w:val="single" w:sz="4" w:space="0" w:color="000000"/>
              <w:bottom w:val="single" w:sz="4" w:space="0" w:color="000000"/>
              <w:right w:val="single" w:sz="4" w:space="0" w:color="000000"/>
            </w:tcBorders>
            <w:shd w:val="clear" w:color="auto" w:fill="auto"/>
          </w:tcPr>
          <w:p w:rsidR="008F332B" w:rsidRDefault="008F332B" w:rsidP="006C6300">
            <w:pPr>
              <w:snapToGrid w:val="0"/>
              <w:rPr>
                <w:sz w:val="16"/>
                <w:szCs w:val="16"/>
                <w:lang w:val="en-GB"/>
              </w:rPr>
            </w:pPr>
            <w:r>
              <w:rPr>
                <w:sz w:val="16"/>
                <w:szCs w:val="16"/>
                <w:lang w:val="en-GB"/>
              </w:rPr>
              <w:t xml:space="preserve">- </w:t>
            </w:r>
          </w:p>
        </w:tc>
      </w:tr>
      <w:tr w:rsidR="008F332B" w:rsidTr="006C6300">
        <w:tblPrEx>
          <w:tblCellMar>
            <w:top w:w="45" w:type="dxa"/>
          </w:tblCellMar>
        </w:tblPrEx>
        <w:tc>
          <w:tcPr>
            <w:tcW w:w="2805" w:type="dxa"/>
            <w:tcBorders>
              <w:top w:val="single" w:sz="4" w:space="0" w:color="000000"/>
              <w:left w:val="single" w:sz="4" w:space="0" w:color="000000"/>
              <w:bottom w:val="single" w:sz="4" w:space="0" w:color="000000"/>
            </w:tcBorders>
            <w:shd w:val="clear" w:color="auto" w:fill="auto"/>
            <w:vAlign w:val="center"/>
          </w:tcPr>
          <w:p w:rsidR="008F332B" w:rsidRDefault="008F332B" w:rsidP="006C6300">
            <w:pPr>
              <w:snapToGrid w:val="0"/>
              <w:rPr>
                <w:rFonts w:ascii="Arial Narrow" w:hAnsi="Arial Narrow" w:cs="Arial Narrow"/>
                <w:b/>
                <w:bCs/>
                <w:i/>
                <w:iCs/>
                <w:color w:val="000080"/>
                <w:sz w:val="16"/>
                <w:szCs w:val="16"/>
                <w:lang w:val="en-GB"/>
              </w:rPr>
            </w:pPr>
            <w:r>
              <w:rPr>
                <w:rFonts w:ascii="Arial Narrow" w:hAnsi="Arial Narrow" w:cs="Arial Narrow"/>
                <w:b/>
                <w:bCs/>
                <w:i/>
                <w:iCs/>
                <w:color w:val="000080"/>
                <w:sz w:val="16"/>
                <w:szCs w:val="16"/>
                <w:lang w:val="en-GB"/>
              </w:rPr>
              <w:t xml:space="preserve">Wide-are Monitoring (WAMON) </w:t>
            </w:r>
          </w:p>
        </w:tc>
        <w:tc>
          <w:tcPr>
            <w:tcW w:w="2549" w:type="dxa"/>
            <w:tcBorders>
              <w:top w:val="single" w:sz="4" w:space="0" w:color="000000"/>
              <w:left w:val="single" w:sz="4" w:space="0" w:color="000000"/>
              <w:bottom w:val="single" w:sz="4" w:space="0" w:color="000000"/>
            </w:tcBorders>
            <w:shd w:val="clear" w:color="auto" w:fill="auto"/>
          </w:tcPr>
          <w:p w:rsidR="008F332B" w:rsidRDefault="008F332B" w:rsidP="006C6300">
            <w:pPr>
              <w:snapToGrid w:val="0"/>
              <w:rPr>
                <w:sz w:val="16"/>
                <w:szCs w:val="16"/>
                <w:lang w:val="en-GB"/>
              </w:rPr>
            </w:pPr>
            <w:r>
              <w:rPr>
                <w:sz w:val="16"/>
                <w:szCs w:val="16"/>
                <w:lang w:val="en-GB"/>
              </w:rPr>
              <w:t xml:space="preserve">- </w:t>
            </w:r>
          </w:p>
        </w:tc>
        <w:tc>
          <w:tcPr>
            <w:tcW w:w="1845" w:type="dxa"/>
            <w:tcBorders>
              <w:top w:val="single" w:sz="4" w:space="0" w:color="000000"/>
              <w:left w:val="single" w:sz="4" w:space="0" w:color="000000"/>
              <w:bottom w:val="single" w:sz="4" w:space="0" w:color="000000"/>
            </w:tcBorders>
            <w:shd w:val="clear" w:color="auto" w:fill="auto"/>
          </w:tcPr>
          <w:p w:rsidR="008F332B" w:rsidRDefault="008F332B" w:rsidP="006C6300">
            <w:pPr>
              <w:snapToGrid w:val="0"/>
              <w:rPr>
                <w:sz w:val="16"/>
                <w:szCs w:val="16"/>
                <w:lang w:val="en-GB"/>
              </w:rPr>
            </w:pPr>
            <w:r>
              <w:rPr>
                <w:sz w:val="16"/>
                <w:szCs w:val="16"/>
                <w:lang w:val="en-GB"/>
              </w:rPr>
              <w:t xml:space="preserve">- The Grid is continuously monitored. </w:t>
            </w:r>
          </w:p>
        </w:tc>
        <w:tc>
          <w:tcPr>
            <w:tcW w:w="1859" w:type="dxa"/>
            <w:tcBorders>
              <w:top w:val="single" w:sz="4" w:space="0" w:color="000000"/>
              <w:left w:val="single" w:sz="4" w:space="0" w:color="000000"/>
              <w:bottom w:val="single" w:sz="4" w:space="0" w:color="000000"/>
              <w:right w:val="single" w:sz="4" w:space="0" w:color="000000"/>
            </w:tcBorders>
            <w:shd w:val="clear" w:color="auto" w:fill="auto"/>
          </w:tcPr>
          <w:p w:rsidR="008F332B" w:rsidRDefault="008F332B" w:rsidP="006C6300">
            <w:pPr>
              <w:snapToGrid w:val="0"/>
              <w:rPr>
                <w:sz w:val="16"/>
                <w:szCs w:val="16"/>
                <w:lang w:val="en-GB"/>
              </w:rPr>
            </w:pPr>
            <w:r>
              <w:rPr>
                <w:sz w:val="16"/>
                <w:szCs w:val="16"/>
                <w:lang w:val="en-GB"/>
              </w:rPr>
              <w:t xml:space="preserve">- </w:t>
            </w:r>
          </w:p>
        </w:tc>
      </w:tr>
      <w:tr w:rsidR="008F332B" w:rsidTr="006C6300">
        <w:tblPrEx>
          <w:tblCellMar>
            <w:top w:w="45" w:type="dxa"/>
          </w:tblCellMar>
        </w:tblPrEx>
        <w:tc>
          <w:tcPr>
            <w:tcW w:w="2805" w:type="dxa"/>
            <w:tcBorders>
              <w:top w:val="single" w:sz="4" w:space="0" w:color="000000"/>
              <w:left w:val="single" w:sz="4" w:space="0" w:color="000000"/>
              <w:bottom w:val="single" w:sz="4" w:space="0" w:color="000000"/>
            </w:tcBorders>
            <w:shd w:val="clear" w:color="auto" w:fill="auto"/>
            <w:vAlign w:val="center"/>
          </w:tcPr>
          <w:p w:rsidR="008F332B" w:rsidRDefault="008F332B" w:rsidP="006C6300">
            <w:pPr>
              <w:snapToGrid w:val="0"/>
              <w:rPr>
                <w:rFonts w:ascii="Arial Narrow" w:hAnsi="Arial Narrow" w:cs="Arial Narrow"/>
                <w:b/>
                <w:bCs/>
                <w:i/>
                <w:iCs/>
                <w:color w:val="000080"/>
                <w:sz w:val="16"/>
                <w:szCs w:val="16"/>
                <w:lang w:val="en-GB"/>
              </w:rPr>
            </w:pPr>
            <w:r>
              <w:rPr>
                <w:rFonts w:ascii="Arial Narrow" w:hAnsi="Arial Narrow" w:cs="Arial Narrow"/>
                <w:b/>
                <w:bCs/>
                <w:i/>
                <w:iCs/>
                <w:color w:val="000080"/>
                <w:sz w:val="16"/>
                <w:szCs w:val="16"/>
                <w:lang w:val="en-GB"/>
              </w:rPr>
              <w:t xml:space="preserve">Real-time State Estimator (RTSS) </w:t>
            </w:r>
          </w:p>
        </w:tc>
        <w:tc>
          <w:tcPr>
            <w:tcW w:w="2549" w:type="dxa"/>
            <w:tcBorders>
              <w:top w:val="single" w:sz="4" w:space="0" w:color="000000"/>
              <w:left w:val="single" w:sz="4" w:space="0" w:color="000000"/>
              <w:bottom w:val="single" w:sz="4" w:space="0" w:color="000000"/>
            </w:tcBorders>
            <w:shd w:val="clear" w:color="auto" w:fill="auto"/>
          </w:tcPr>
          <w:p w:rsidR="008F332B" w:rsidRDefault="008F332B" w:rsidP="006C6300">
            <w:pPr>
              <w:snapToGrid w:val="0"/>
              <w:rPr>
                <w:sz w:val="16"/>
                <w:szCs w:val="16"/>
                <w:lang w:val="en-GB"/>
              </w:rPr>
            </w:pPr>
            <w:r>
              <w:rPr>
                <w:sz w:val="16"/>
                <w:szCs w:val="16"/>
                <w:lang w:val="en-GB"/>
              </w:rPr>
              <w:t xml:space="preserve">- </w:t>
            </w:r>
          </w:p>
        </w:tc>
        <w:tc>
          <w:tcPr>
            <w:tcW w:w="1845" w:type="dxa"/>
            <w:tcBorders>
              <w:top w:val="single" w:sz="4" w:space="0" w:color="000000"/>
              <w:left w:val="single" w:sz="4" w:space="0" w:color="000000"/>
              <w:bottom w:val="single" w:sz="4" w:space="0" w:color="000000"/>
            </w:tcBorders>
            <w:shd w:val="clear" w:color="auto" w:fill="auto"/>
          </w:tcPr>
          <w:p w:rsidR="008F332B" w:rsidRDefault="008F332B" w:rsidP="006C6300">
            <w:pPr>
              <w:snapToGrid w:val="0"/>
              <w:rPr>
                <w:sz w:val="16"/>
                <w:szCs w:val="16"/>
                <w:lang w:val="en-GB"/>
              </w:rPr>
            </w:pPr>
            <w:r>
              <w:rPr>
                <w:sz w:val="16"/>
                <w:szCs w:val="16"/>
                <w:lang w:val="en-GB"/>
              </w:rPr>
              <w:t xml:space="preserve">- Data used in RTSS is trustworthy and time-synchronized. </w:t>
            </w:r>
          </w:p>
        </w:tc>
        <w:tc>
          <w:tcPr>
            <w:tcW w:w="1859" w:type="dxa"/>
            <w:tcBorders>
              <w:top w:val="single" w:sz="4" w:space="0" w:color="000000"/>
              <w:left w:val="single" w:sz="4" w:space="0" w:color="000000"/>
              <w:bottom w:val="single" w:sz="4" w:space="0" w:color="000000"/>
              <w:right w:val="single" w:sz="4" w:space="0" w:color="000000"/>
            </w:tcBorders>
            <w:shd w:val="clear" w:color="auto" w:fill="auto"/>
          </w:tcPr>
          <w:p w:rsidR="008F332B" w:rsidRDefault="008F332B" w:rsidP="006C6300">
            <w:pPr>
              <w:snapToGrid w:val="0"/>
              <w:rPr>
                <w:sz w:val="16"/>
                <w:szCs w:val="16"/>
                <w:lang w:val="en-GB"/>
              </w:rPr>
            </w:pPr>
            <w:r>
              <w:rPr>
                <w:sz w:val="16"/>
                <w:szCs w:val="16"/>
                <w:lang w:val="en-GB"/>
              </w:rPr>
              <w:t xml:space="preserve">- </w:t>
            </w:r>
          </w:p>
        </w:tc>
      </w:tr>
    </w:tbl>
    <w:p w:rsidR="008F332B" w:rsidRDefault="008F332B" w:rsidP="008F332B">
      <w:pPr>
        <w:autoSpaceDE w:val="0"/>
        <w:rPr>
          <w:rFonts w:ascii="Arial-BoldMT" w:hAnsi="Arial-BoldMT" w:cs="Arial-BoldMT" w:hint="eastAsia"/>
          <w:b/>
          <w:bCs/>
          <w:sz w:val="19"/>
          <w:szCs w:val="19"/>
        </w:rPr>
      </w:pPr>
    </w:p>
    <w:p w:rsidR="008F332B" w:rsidRDefault="008F332B" w:rsidP="008F332B">
      <w:pPr>
        <w:pStyle w:val="AMD-Heading2"/>
        <w:numPr>
          <w:ilvl w:val="1"/>
          <w:numId w:val="9"/>
        </w:numPr>
        <w:tabs>
          <w:tab w:val="clear" w:pos="0"/>
          <w:tab w:val="left" w:pos="728"/>
        </w:tabs>
        <w:ind w:left="926" w:hanging="926"/>
        <w:rPr>
          <w:i/>
        </w:rPr>
      </w:pPr>
      <w:r>
        <w:rPr>
          <w:i/>
        </w:rPr>
        <w:t>Referenced Standards and / or Standardization Committees (if available)</w:t>
      </w:r>
    </w:p>
    <w:tbl>
      <w:tblPr>
        <w:tblW w:w="0" w:type="auto"/>
        <w:tblInd w:w="108" w:type="dxa"/>
        <w:tblLayout w:type="fixed"/>
        <w:tblLook w:val="0000" w:firstRow="0" w:lastRow="0" w:firstColumn="0" w:lastColumn="0" w:noHBand="0" w:noVBand="0"/>
      </w:tblPr>
      <w:tblGrid>
        <w:gridCol w:w="3417"/>
        <w:gridCol w:w="3417"/>
        <w:gridCol w:w="2224"/>
      </w:tblGrid>
      <w:tr w:rsidR="008F332B" w:rsidTr="006C6300">
        <w:tc>
          <w:tcPr>
            <w:tcW w:w="3417" w:type="dxa"/>
            <w:tcBorders>
              <w:top w:val="single" w:sz="4" w:space="0" w:color="000000"/>
              <w:left w:val="single" w:sz="4" w:space="0" w:color="000000"/>
              <w:bottom w:val="single" w:sz="4" w:space="0" w:color="000000"/>
            </w:tcBorders>
            <w:shd w:val="clear" w:color="auto" w:fill="CCCCCC"/>
          </w:tcPr>
          <w:p w:rsidR="008F332B" w:rsidRDefault="008F332B" w:rsidP="006C6300">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Relevant Standardization Committees</w:t>
            </w:r>
          </w:p>
        </w:tc>
        <w:tc>
          <w:tcPr>
            <w:tcW w:w="3417" w:type="dxa"/>
            <w:tcBorders>
              <w:top w:val="single" w:sz="4" w:space="0" w:color="000000"/>
              <w:left w:val="single" w:sz="4" w:space="0" w:color="000000"/>
              <w:bottom w:val="single" w:sz="4" w:space="0" w:color="000000"/>
            </w:tcBorders>
            <w:shd w:val="clear" w:color="auto" w:fill="CCCCCC"/>
          </w:tcPr>
          <w:p w:rsidR="008F332B" w:rsidRDefault="008F332B" w:rsidP="006C6300">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Standards supporting the Use Case</w:t>
            </w:r>
          </w:p>
        </w:tc>
        <w:tc>
          <w:tcPr>
            <w:tcW w:w="2224" w:type="dxa"/>
            <w:tcBorders>
              <w:top w:val="single" w:sz="4" w:space="0" w:color="000000"/>
              <w:left w:val="single" w:sz="4" w:space="0" w:color="000000"/>
              <w:bottom w:val="single" w:sz="4" w:space="0" w:color="000000"/>
              <w:right w:val="single" w:sz="4" w:space="0" w:color="000000"/>
            </w:tcBorders>
            <w:shd w:val="clear" w:color="auto" w:fill="CCCCCC"/>
          </w:tcPr>
          <w:p w:rsidR="008F332B" w:rsidRDefault="008F332B" w:rsidP="006C6300">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Standard Status</w:t>
            </w:r>
          </w:p>
        </w:tc>
      </w:tr>
      <w:tr w:rsidR="008F332B" w:rsidTr="006C6300">
        <w:tblPrEx>
          <w:tblCellMar>
            <w:top w:w="45" w:type="dxa"/>
          </w:tblCellMar>
        </w:tblPrEx>
        <w:tc>
          <w:tcPr>
            <w:tcW w:w="3417" w:type="dxa"/>
            <w:tcBorders>
              <w:top w:val="single" w:sz="4" w:space="0" w:color="000000"/>
              <w:left w:val="single" w:sz="4" w:space="0" w:color="000000"/>
              <w:bottom w:val="single" w:sz="4" w:space="0" w:color="000000"/>
            </w:tcBorders>
            <w:shd w:val="clear" w:color="auto" w:fill="auto"/>
          </w:tcPr>
          <w:p w:rsidR="008F332B" w:rsidRDefault="008F332B" w:rsidP="006C6300">
            <w:pPr>
              <w:snapToGrid w:val="0"/>
              <w:rPr>
                <w:color w:val="000080"/>
                <w:sz w:val="16"/>
                <w:szCs w:val="16"/>
                <w:lang w:val="en-GB"/>
              </w:rPr>
            </w:pPr>
            <w:r>
              <w:rPr>
                <w:color w:val="000080"/>
                <w:sz w:val="16"/>
                <w:szCs w:val="16"/>
                <w:lang w:val="en-GB"/>
              </w:rPr>
              <w:t xml:space="preserve">IEEE </w:t>
            </w:r>
          </w:p>
        </w:tc>
        <w:tc>
          <w:tcPr>
            <w:tcW w:w="3417" w:type="dxa"/>
            <w:tcBorders>
              <w:top w:val="single" w:sz="4" w:space="0" w:color="000000"/>
              <w:left w:val="single" w:sz="4" w:space="0" w:color="000000"/>
              <w:bottom w:val="single" w:sz="4" w:space="0" w:color="000000"/>
            </w:tcBorders>
            <w:shd w:val="clear" w:color="auto" w:fill="auto"/>
          </w:tcPr>
          <w:p w:rsidR="008F332B" w:rsidRDefault="008F332B" w:rsidP="006C6300">
            <w:pPr>
              <w:snapToGrid w:val="0"/>
              <w:rPr>
                <w:sz w:val="16"/>
                <w:szCs w:val="16"/>
                <w:lang w:val="en-GB"/>
              </w:rPr>
            </w:pPr>
            <w:r>
              <w:rPr>
                <w:sz w:val="16"/>
                <w:szCs w:val="16"/>
                <w:lang w:val="en-GB"/>
              </w:rPr>
              <w:t xml:space="preserve">IEEE C37.118-2005 </w:t>
            </w:r>
          </w:p>
        </w:tc>
        <w:tc>
          <w:tcPr>
            <w:tcW w:w="2224" w:type="dxa"/>
            <w:tcBorders>
              <w:top w:val="single" w:sz="4" w:space="0" w:color="000000"/>
              <w:left w:val="single" w:sz="4" w:space="0" w:color="000000"/>
              <w:bottom w:val="single" w:sz="4" w:space="0" w:color="000000"/>
              <w:right w:val="single" w:sz="4" w:space="0" w:color="000000"/>
            </w:tcBorders>
            <w:shd w:val="clear" w:color="auto" w:fill="FFFFFF"/>
          </w:tcPr>
          <w:p w:rsidR="008F332B" w:rsidRDefault="008F332B" w:rsidP="006C6300">
            <w:pPr>
              <w:snapToGrid w:val="0"/>
              <w:rPr>
                <w:sz w:val="16"/>
                <w:szCs w:val="16"/>
                <w:lang w:val="en-GB"/>
              </w:rPr>
            </w:pPr>
            <w:r>
              <w:rPr>
                <w:sz w:val="16"/>
                <w:szCs w:val="16"/>
                <w:lang w:val="en-GB"/>
              </w:rPr>
              <w:t xml:space="preserve">- </w:t>
            </w:r>
          </w:p>
        </w:tc>
      </w:tr>
    </w:tbl>
    <w:p w:rsidR="008F332B" w:rsidRDefault="008F332B" w:rsidP="008F332B">
      <w:pPr>
        <w:autoSpaceDE w:val="0"/>
        <w:rPr>
          <w:rFonts w:ascii="Arial-BoldMT" w:hAnsi="Arial-BoldMT" w:cs="Arial-BoldMT" w:hint="eastAsia"/>
          <w:b/>
          <w:bCs/>
          <w:sz w:val="19"/>
          <w:szCs w:val="19"/>
          <w:lang w:val="en-GB"/>
        </w:rPr>
      </w:pPr>
    </w:p>
    <w:p w:rsidR="008F332B" w:rsidRDefault="008F332B" w:rsidP="008F332B">
      <w:pPr>
        <w:pStyle w:val="AMD-Heading2"/>
        <w:numPr>
          <w:ilvl w:val="1"/>
          <w:numId w:val="10"/>
        </w:numPr>
        <w:tabs>
          <w:tab w:val="clear" w:pos="0"/>
          <w:tab w:val="left" w:pos="728"/>
        </w:tabs>
        <w:ind w:left="926" w:hanging="926"/>
        <w:rPr>
          <w:i/>
        </w:rPr>
      </w:pPr>
      <w:r>
        <w:rPr>
          <w:i/>
        </w:rPr>
        <w:t>General Remarks</w:t>
      </w:r>
    </w:p>
    <w:tbl>
      <w:tblPr>
        <w:tblW w:w="0" w:type="auto"/>
        <w:tblInd w:w="108" w:type="dxa"/>
        <w:tblLayout w:type="fixed"/>
        <w:tblLook w:val="0000" w:firstRow="0" w:lastRow="0" w:firstColumn="0" w:lastColumn="0" w:noHBand="0" w:noVBand="0"/>
      </w:tblPr>
      <w:tblGrid>
        <w:gridCol w:w="9058"/>
      </w:tblGrid>
      <w:tr w:rsidR="008F332B" w:rsidTr="006C6300">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8F332B" w:rsidRDefault="008F332B" w:rsidP="006C6300">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General Remarks</w:t>
            </w:r>
          </w:p>
        </w:tc>
      </w:tr>
      <w:tr w:rsidR="008F332B" w:rsidTr="006C6300">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8F332B" w:rsidRDefault="008F332B" w:rsidP="006C6300">
            <w:pPr>
              <w:snapToGrid w:val="0"/>
              <w:rPr>
                <w:color w:val="000080"/>
                <w:sz w:val="16"/>
                <w:szCs w:val="16"/>
                <w:lang w:val="en-GB"/>
              </w:rPr>
            </w:pPr>
            <w:r>
              <w:rPr>
                <w:color w:val="000080"/>
                <w:sz w:val="16"/>
                <w:szCs w:val="16"/>
                <w:lang w:val="en-GB"/>
              </w:rPr>
              <w:t xml:space="preserve">- </w:t>
            </w:r>
          </w:p>
        </w:tc>
      </w:tr>
    </w:tbl>
    <w:p w:rsidR="008F332B" w:rsidRDefault="008F332B" w:rsidP="008F332B">
      <w:pPr>
        <w:autoSpaceDE w:val="0"/>
        <w:rPr>
          <w:rFonts w:ascii="Arial-BoldMT" w:hAnsi="Arial-BoldMT" w:cs="Arial-BoldMT" w:hint="eastAsia"/>
          <w:b/>
          <w:bCs/>
          <w:sz w:val="19"/>
          <w:szCs w:val="19"/>
          <w:lang w:val="en-GB"/>
        </w:rPr>
      </w:pPr>
    </w:p>
    <w:p w:rsidR="008F332B" w:rsidRDefault="008F332B" w:rsidP="008F332B">
      <w:pPr>
        <w:autoSpaceDE w:val="0"/>
        <w:rPr>
          <w:rFonts w:ascii="Arial-BoldMT" w:hAnsi="Arial-BoldMT" w:cs="Arial-BoldMT" w:hint="eastAsia"/>
          <w:b/>
          <w:bCs/>
          <w:sz w:val="19"/>
          <w:szCs w:val="19"/>
          <w:lang w:val="en-GB"/>
        </w:rPr>
      </w:pPr>
    </w:p>
    <w:p w:rsidR="008F332B" w:rsidRDefault="008F332B" w:rsidP="008F332B">
      <w:pPr>
        <w:pStyle w:val="berschrift1"/>
        <w:numPr>
          <w:ilvl w:val="0"/>
          <w:numId w:val="11"/>
        </w:numPr>
      </w:pPr>
      <w:r>
        <w:t>Drawing or Diagram of Use Case</w:t>
      </w:r>
    </w:p>
    <w:tbl>
      <w:tblPr>
        <w:tblW w:w="0" w:type="auto"/>
        <w:tblInd w:w="108" w:type="dxa"/>
        <w:tblLayout w:type="fixed"/>
        <w:tblLook w:val="0000" w:firstRow="0" w:lastRow="0" w:firstColumn="0" w:lastColumn="0" w:noHBand="0" w:noVBand="0"/>
      </w:tblPr>
      <w:tblGrid>
        <w:gridCol w:w="9058"/>
      </w:tblGrid>
      <w:tr w:rsidR="008F332B" w:rsidTr="006C6300">
        <w:tc>
          <w:tcPr>
            <w:tcW w:w="9058" w:type="dxa"/>
            <w:tcBorders>
              <w:top w:val="single" w:sz="4" w:space="0" w:color="000000"/>
              <w:left w:val="single" w:sz="4" w:space="0" w:color="000000"/>
              <w:bottom w:val="single" w:sz="4" w:space="0" w:color="000000"/>
              <w:right w:val="single" w:sz="4" w:space="0" w:color="000000"/>
            </w:tcBorders>
            <w:shd w:val="clear" w:color="auto" w:fill="BFBFBF"/>
          </w:tcPr>
          <w:p w:rsidR="008F332B" w:rsidRDefault="008F332B" w:rsidP="006C6300">
            <w:pPr>
              <w:snapToGrid w:val="0"/>
            </w:pPr>
            <w:r>
              <w:rPr>
                <w:rFonts w:ascii="Arial Narrow" w:hAnsi="Arial Narrow" w:cs="Arial Narrow"/>
                <w:b/>
                <w:bCs/>
                <w:i/>
                <w:iCs/>
                <w:color w:val="000080"/>
                <w:sz w:val="19"/>
                <w:szCs w:val="19"/>
                <w:lang w:val="en-GB"/>
              </w:rPr>
              <w:t>Drawing or Diagram of Use Case</w:t>
            </w:r>
            <w:r>
              <w:t xml:space="preserve"> </w:t>
            </w:r>
            <w:r>
              <w:rPr>
                <w:rFonts w:ascii="Arial Narrow" w:hAnsi="Arial Narrow" w:cs="Arial Narrow"/>
                <w:b/>
                <w:bCs/>
                <w:i/>
                <w:iCs/>
                <w:color w:val="000080"/>
                <w:sz w:val="12"/>
                <w:szCs w:val="12"/>
                <w:lang w:val="en-GB"/>
              </w:rPr>
              <w:t>- recommended "context diagram" and "sequence diagram" in UML</w:t>
            </w:r>
            <w:r>
              <w:t xml:space="preserve"> </w:t>
            </w:r>
          </w:p>
        </w:tc>
      </w:tr>
      <w:tr w:rsidR="008F332B" w:rsidTr="006C6300">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8F332B" w:rsidRDefault="008F332B" w:rsidP="006C6300">
            <w:pPr>
              <w:snapToGrid w:val="0"/>
              <w:rPr>
                <w:sz w:val="16"/>
                <w:szCs w:val="16"/>
                <w:lang w:val="en-GB"/>
              </w:rPr>
            </w:pPr>
            <w:r>
              <w:rPr>
                <w:color w:val="000080"/>
                <w:sz w:val="16"/>
                <w:szCs w:val="16"/>
                <w:lang w:val="en-GB"/>
              </w:rPr>
              <w:t xml:space="preserve">http://www.lupiupload.de/images/2012/04/25/c14c886ee8ecc512cfdc333061be9723ef324d68.bmp </w:t>
            </w:r>
            <w:r>
              <w:rPr>
                <w:sz w:val="16"/>
                <w:szCs w:val="16"/>
                <w:lang w:val="en-GB"/>
              </w:rPr>
              <w:tab/>
              <w:t xml:space="preserve"> </w:t>
            </w:r>
          </w:p>
        </w:tc>
      </w:tr>
    </w:tbl>
    <w:p w:rsidR="008F332B" w:rsidRDefault="008F332B" w:rsidP="008F332B">
      <w:pPr>
        <w:autoSpaceDE w:val="0"/>
        <w:rPr>
          <w:rFonts w:ascii="Arial-ItalicMT" w:hAnsi="Arial-ItalicMT" w:cs="Arial-ItalicMT" w:hint="eastAsia"/>
          <w:i/>
          <w:iCs/>
          <w:color w:val="65659B"/>
          <w:sz w:val="19"/>
          <w:szCs w:val="19"/>
          <w:lang w:val="en-GB"/>
        </w:rPr>
      </w:pPr>
    </w:p>
    <w:p w:rsidR="008F332B" w:rsidRDefault="008F332B" w:rsidP="008F332B">
      <w:pPr>
        <w:pStyle w:val="berschrift1"/>
        <w:numPr>
          <w:ilvl w:val="0"/>
          <w:numId w:val="12"/>
        </w:numPr>
      </w:pPr>
      <w:r>
        <w:t>Step by Step Analysis of Use Case</w:t>
      </w:r>
    </w:p>
    <w:p w:rsidR="008F332B" w:rsidRDefault="008F332B" w:rsidP="008F332B">
      <w:pPr>
        <w:autoSpaceDE w:val="0"/>
        <w:rPr>
          <w:rFonts w:ascii="Arial-BoldMT" w:hAnsi="Arial-BoldMT" w:cs="Arial-BoldMT" w:hint="eastAsia"/>
          <w:b/>
          <w:bCs/>
          <w:sz w:val="19"/>
          <w:szCs w:val="19"/>
          <w:lang w:val="en-GB"/>
        </w:rPr>
      </w:pPr>
    </w:p>
    <w:tbl>
      <w:tblPr>
        <w:tblW w:w="0" w:type="auto"/>
        <w:tblInd w:w="108" w:type="dxa"/>
        <w:tblLayout w:type="fixed"/>
        <w:tblLook w:val="0000" w:firstRow="0" w:lastRow="0" w:firstColumn="0" w:lastColumn="0" w:noHBand="0" w:noVBand="0"/>
      </w:tblPr>
      <w:tblGrid>
        <w:gridCol w:w="624"/>
        <w:gridCol w:w="2054"/>
        <w:gridCol w:w="2158"/>
        <w:gridCol w:w="2158"/>
        <w:gridCol w:w="2064"/>
      </w:tblGrid>
      <w:tr w:rsidR="008F332B" w:rsidTr="006C6300">
        <w:trPr>
          <w:tblHeader/>
        </w:trPr>
        <w:tc>
          <w:tcPr>
            <w:tcW w:w="624" w:type="dxa"/>
            <w:tcBorders>
              <w:top w:val="single" w:sz="4" w:space="0" w:color="000000"/>
              <w:left w:val="single" w:sz="4" w:space="0" w:color="000000"/>
              <w:bottom w:val="single" w:sz="4" w:space="0" w:color="000000"/>
            </w:tcBorders>
            <w:shd w:val="clear" w:color="auto" w:fill="D9D9D9"/>
          </w:tcPr>
          <w:p w:rsidR="008F332B" w:rsidRDefault="008F332B" w:rsidP="006C6300">
            <w:pPr>
              <w:pStyle w:val="Textkrper"/>
              <w:snapToGrid w:val="0"/>
              <w:ind w:left="0"/>
              <w:rPr>
                <w:b/>
                <w:color w:val="000080"/>
                <w:sz w:val="16"/>
                <w:szCs w:val="16"/>
              </w:rPr>
            </w:pPr>
            <w:proofErr w:type="spellStart"/>
            <w:r>
              <w:rPr>
                <w:b/>
                <w:color w:val="000080"/>
                <w:sz w:val="16"/>
                <w:szCs w:val="16"/>
              </w:rPr>
              <w:t>S.No</w:t>
            </w:r>
            <w:proofErr w:type="spellEnd"/>
          </w:p>
        </w:tc>
        <w:tc>
          <w:tcPr>
            <w:tcW w:w="2054" w:type="dxa"/>
            <w:tcBorders>
              <w:top w:val="single" w:sz="4" w:space="0" w:color="000000"/>
              <w:left w:val="single" w:sz="4" w:space="0" w:color="000000"/>
              <w:bottom w:val="single" w:sz="4" w:space="0" w:color="000000"/>
            </w:tcBorders>
            <w:shd w:val="clear" w:color="auto" w:fill="D9D9D9"/>
          </w:tcPr>
          <w:p w:rsidR="008F332B" w:rsidRDefault="008F332B" w:rsidP="006C6300">
            <w:pPr>
              <w:pStyle w:val="Textkrper"/>
              <w:snapToGrid w:val="0"/>
              <w:ind w:left="0"/>
              <w:rPr>
                <w:b/>
                <w:color w:val="000080"/>
                <w:sz w:val="18"/>
                <w:szCs w:val="18"/>
              </w:rPr>
            </w:pPr>
            <w:r>
              <w:rPr>
                <w:b/>
                <w:color w:val="000080"/>
                <w:sz w:val="18"/>
                <w:szCs w:val="18"/>
              </w:rPr>
              <w:t>Primary Actor</w:t>
            </w:r>
          </w:p>
        </w:tc>
        <w:tc>
          <w:tcPr>
            <w:tcW w:w="2158" w:type="dxa"/>
            <w:tcBorders>
              <w:top w:val="single" w:sz="4" w:space="0" w:color="000000"/>
              <w:left w:val="single" w:sz="4" w:space="0" w:color="000000"/>
              <w:bottom w:val="single" w:sz="4" w:space="0" w:color="000000"/>
            </w:tcBorders>
            <w:shd w:val="clear" w:color="auto" w:fill="D9D9D9"/>
          </w:tcPr>
          <w:p w:rsidR="008F332B" w:rsidRDefault="008F332B" w:rsidP="006C6300">
            <w:pPr>
              <w:pStyle w:val="Textkrper"/>
              <w:snapToGrid w:val="0"/>
              <w:ind w:left="0"/>
              <w:rPr>
                <w:b/>
                <w:color w:val="000080"/>
                <w:sz w:val="18"/>
                <w:szCs w:val="18"/>
              </w:rPr>
            </w:pPr>
            <w:r>
              <w:rPr>
                <w:b/>
                <w:color w:val="000080"/>
                <w:sz w:val="18"/>
                <w:szCs w:val="18"/>
              </w:rPr>
              <w:t>Triggering Event</w:t>
            </w:r>
          </w:p>
        </w:tc>
        <w:tc>
          <w:tcPr>
            <w:tcW w:w="2158" w:type="dxa"/>
            <w:tcBorders>
              <w:top w:val="single" w:sz="4" w:space="0" w:color="000000"/>
              <w:left w:val="single" w:sz="4" w:space="0" w:color="000000"/>
              <w:bottom w:val="single" w:sz="4" w:space="0" w:color="000000"/>
            </w:tcBorders>
            <w:shd w:val="clear" w:color="auto" w:fill="D9D9D9"/>
          </w:tcPr>
          <w:p w:rsidR="008F332B" w:rsidRDefault="008F332B" w:rsidP="006C6300">
            <w:pPr>
              <w:pStyle w:val="Textkrper"/>
              <w:snapToGrid w:val="0"/>
              <w:ind w:left="0"/>
              <w:rPr>
                <w:b/>
                <w:color w:val="000080"/>
                <w:sz w:val="18"/>
                <w:szCs w:val="18"/>
              </w:rPr>
            </w:pPr>
            <w:r>
              <w:rPr>
                <w:b/>
                <w:color w:val="000080"/>
                <w:sz w:val="18"/>
                <w:szCs w:val="18"/>
              </w:rPr>
              <w:t>Pre-Condition</w:t>
            </w:r>
          </w:p>
        </w:tc>
        <w:tc>
          <w:tcPr>
            <w:tcW w:w="2064" w:type="dxa"/>
            <w:tcBorders>
              <w:top w:val="single" w:sz="4" w:space="0" w:color="000000"/>
              <w:left w:val="single" w:sz="4" w:space="0" w:color="000000"/>
              <w:bottom w:val="single" w:sz="4" w:space="0" w:color="000000"/>
              <w:right w:val="single" w:sz="4" w:space="0" w:color="000000"/>
            </w:tcBorders>
            <w:shd w:val="clear" w:color="auto" w:fill="D9D9D9"/>
          </w:tcPr>
          <w:p w:rsidR="008F332B" w:rsidRDefault="008F332B" w:rsidP="006C6300">
            <w:pPr>
              <w:pStyle w:val="Textkrper"/>
              <w:snapToGrid w:val="0"/>
              <w:ind w:left="72"/>
              <w:rPr>
                <w:b/>
                <w:color w:val="000080"/>
                <w:sz w:val="18"/>
                <w:szCs w:val="18"/>
              </w:rPr>
            </w:pPr>
            <w:r>
              <w:rPr>
                <w:b/>
                <w:color w:val="000080"/>
                <w:sz w:val="18"/>
                <w:szCs w:val="18"/>
              </w:rPr>
              <w:t>Post-Condition</w:t>
            </w:r>
          </w:p>
        </w:tc>
      </w:tr>
      <w:tr w:rsidR="008F332B" w:rsidTr="006C6300">
        <w:tblPrEx>
          <w:tblCellMar>
            <w:top w:w="45" w:type="dxa"/>
          </w:tblCellMar>
        </w:tblPrEx>
        <w:tc>
          <w:tcPr>
            <w:tcW w:w="624" w:type="dxa"/>
            <w:tcBorders>
              <w:top w:val="single" w:sz="4" w:space="0" w:color="000000"/>
              <w:left w:val="single" w:sz="4" w:space="0" w:color="000000"/>
              <w:bottom w:val="single" w:sz="4" w:space="0" w:color="000000"/>
            </w:tcBorders>
            <w:shd w:val="clear" w:color="auto" w:fill="auto"/>
          </w:tcPr>
          <w:p w:rsidR="008F332B" w:rsidRDefault="008F332B" w:rsidP="006C6300">
            <w:pPr>
              <w:snapToGrid w:val="0"/>
              <w:rPr>
                <w:color w:val="000080"/>
                <w:sz w:val="16"/>
                <w:szCs w:val="16"/>
                <w:lang w:val="en-GB"/>
              </w:rPr>
            </w:pPr>
            <w:r>
              <w:rPr>
                <w:color w:val="000080"/>
                <w:sz w:val="16"/>
                <w:szCs w:val="16"/>
                <w:lang w:val="en-GB"/>
              </w:rPr>
              <w:t xml:space="preserve">PS1 </w:t>
            </w:r>
          </w:p>
        </w:tc>
        <w:tc>
          <w:tcPr>
            <w:tcW w:w="2054" w:type="dxa"/>
            <w:tcBorders>
              <w:top w:val="single" w:sz="4" w:space="0" w:color="000000"/>
              <w:left w:val="single" w:sz="4" w:space="0" w:color="000000"/>
              <w:bottom w:val="single" w:sz="4" w:space="0" w:color="000000"/>
            </w:tcBorders>
            <w:shd w:val="clear" w:color="auto" w:fill="auto"/>
          </w:tcPr>
          <w:p w:rsidR="008F332B" w:rsidRDefault="008F332B" w:rsidP="006C6300">
            <w:pPr>
              <w:snapToGrid w:val="0"/>
              <w:rPr>
                <w:sz w:val="16"/>
                <w:szCs w:val="16"/>
                <w:lang w:val="en-GB"/>
              </w:rPr>
            </w:pPr>
            <w:r>
              <w:rPr>
                <w:sz w:val="16"/>
                <w:szCs w:val="16"/>
                <w:lang w:val="en-GB"/>
              </w:rPr>
              <w:t xml:space="preserve">Field Sensing Devices </w:t>
            </w:r>
          </w:p>
        </w:tc>
        <w:tc>
          <w:tcPr>
            <w:tcW w:w="2158" w:type="dxa"/>
            <w:tcBorders>
              <w:top w:val="single" w:sz="4" w:space="0" w:color="000000"/>
              <w:left w:val="single" w:sz="4" w:space="0" w:color="000000"/>
              <w:bottom w:val="single" w:sz="4" w:space="0" w:color="000000"/>
            </w:tcBorders>
            <w:shd w:val="clear" w:color="auto" w:fill="auto"/>
          </w:tcPr>
          <w:p w:rsidR="008F332B" w:rsidRDefault="008F332B" w:rsidP="006C6300">
            <w:pPr>
              <w:snapToGrid w:val="0"/>
              <w:rPr>
                <w:sz w:val="16"/>
                <w:szCs w:val="16"/>
                <w:lang w:val="en-GB"/>
              </w:rPr>
            </w:pPr>
            <w:r>
              <w:rPr>
                <w:sz w:val="16"/>
                <w:szCs w:val="16"/>
                <w:lang w:val="en-GB"/>
              </w:rPr>
              <w:t xml:space="preserve">Measured data is sent to control facilities via a communication network for data collection and aggregation </w:t>
            </w:r>
          </w:p>
        </w:tc>
        <w:tc>
          <w:tcPr>
            <w:tcW w:w="2158" w:type="dxa"/>
            <w:tcBorders>
              <w:top w:val="single" w:sz="4" w:space="0" w:color="000000"/>
              <w:left w:val="single" w:sz="4" w:space="0" w:color="000000"/>
              <w:bottom w:val="single" w:sz="4" w:space="0" w:color="000000"/>
            </w:tcBorders>
            <w:shd w:val="clear" w:color="auto" w:fill="auto"/>
          </w:tcPr>
          <w:p w:rsidR="008F332B" w:rsidRDefault="008F332B" w:rsidP="006C6300">
            <w:pPr>
              <w:snapToGrid w:val="0"/>
              <w:rPr>
                <w:sz w:val="16"/>
                <w:szCs w:val="16"/>
                <w:lang w:val="en-GB"/>
              </w:rPr>
            </w:pPr>
            <w:r>
              <w:rPr>
                <w:sz w:val="16"/>
                <w:szCs w:val="16"/>
                <w:lang w:val="en-GB"/>
              </w:rPr>
              <w:t xml:space="preserve">Communication networks are operable and configured correctly </w:t>
            </w:r>
          </w:p>
        </w:tc>
        <w:tc>
          <w:tcPr>
            <w:tcW w:w="2064" w:type="dxa"/>
            <w:tcBorders>
              <w:top w:val="single" w:sz="4" w:space="0" w:color="000000"/>
              <w:left w:val="single" w:sz="4" w:space="0" w:color="000000"/>
              <w:bottom w:val="single" w:sz="4" w:space="0" w:color="000000"/>
              <w:right w:val="single" w:sz="4" w:space="0" w:color="000000"/>
            </w:tcBorders>
            <w:shd w:val="clear" w:color="auto" w:fill="auto"/>
          </w:tcPr>
          <w:p w:rsidR="008F332B" w:rsidRDefault="008F332B" w:rsidP="006C6300">
            <w:pPr>
              <w:snapToGrid w:val="0"/>
              <w:rPr>
                <w:sz w:val="16"/>
                <w:szCs w:val="16"/>
                <w:lang w:val="en-GB"/>
              </w:rPr>
            </w:pPr>
            <w:r>
              <w:rPr>
                <w:sz w:val="16"/>
                <w:szCs w:val="16"/>
                <w:lang w:val="en-GB"/>
              </w:rPr>
              <w:t xml:space="preserve">Measured data reaches WAMON </w:t>
            </w:r>
          </w:p>
        </w:tc>
      </w:tr>
      <w:tr w:rsidR="008F332B" w:rsidTr="006C6300">
        <w:tblPrEx>
          <w:tblCellMar>
            <w:top w:w="45" w:type="dxa"/>
          </w:tblCellMar>
        </w:tblPrEx>
        <w:tc>
          <w:tcPr>
            <w:tcW w:w="624" w:type="dxa"/>
            <w:tcBorders>
              <w:top w:val="single" w:sz="4" w:space="0" w:color="000000"/>
              <w:left w:val="single" w:sz="4" w:space="0" w:color="000000"/>
              <w:bottom w:val="single" w:sz="4" w:space="0" w:color="000000"/>
            </w:tcBorders>
            <w:shd w:val="clear" w:color="auto" w:fill="auto"/>
          </w:tcPr>
          <w:p w:rsidR="008F332B" w:rsidRDefault="008F332B" w:rsidP="006C6300">
            <w:pPr>
              <w:snapToGrid w:val="0"/>
              <w:rPr>
                <w:color w:val="000080"/>
                <w:sz w:val="16"/>
                <w:szCs w:val="16"/>
                <w:lang w:val="en-GB"/>
              </w:rPr>
            </w:pPr>
            <w:r>
              <w:rPr>
                <w:color w:val="000080"/>
                <w:sz w:val="16"/>
                <w:szCs w:val="16"/>
                <w:lang w:val="en-GB"/>
              </w:rPr>
              <w:t xml:space="preserve">PS2 </w:t>
            </w:r>
          </w:p>
        </w:tc>
        <w:tc>
          <w:tcPr>
            <w:tcW w:w="2054" w:type="dxa"/>
            <w:tcBorders>
              <w:top w:val="single" w:sz="4" w:space="0" w:color="000000"/>
              <w:left w:val="single" w:sz="4" w:space="0" w:color="000000"/>
              <w:bottom w:val="single" w:sz="4" w:space="0" w:color="000000"/>
            </w:tcBorders>
            <w:shd w:val="clear" w:color="auto" w:fill="auto"/>
          </w:tcPr>
          <w:p w:rsidR="008F332B" w:rsidRDefault="008F332B" w:rsidP="006C6300">
            <w:pPr>
              <w:snapToGrid w:val="0"/>
              <w:rPr>
                <w:sz w:val="16"/>
                <w:szCs w:val="16"/>
                <w:lang w:val="en-GB"/>
              </w:rPr>
            </w:pPr>
            <w:r>
              <w:rPr>
                <w:sz w:val="16"/>
                <w:szCs w:val="16"/>
                <w:lang w:val="en-GB"/>
              </w:rPr>
              <w:t xml:space="preserve">WAMON </w:t>
            </w:r>
          </w:p>
        </w:tc>
        <w:tc>
          <w:tcPr>
            <w:tcW w:w="2158" w:type="dxa"/>
            <w:tcBorders>
              <w:top w:val="single" w:sz="4" w:space="0" w:color="000000"/>
              <w:left w:val="single" w:sz="4" w:space="0" w:color="000000"/>
              <w:bottom w:val="single" w:sz="4" w:space="0" w:color="000000"/>
            </w:tcBorders>
            <w:shd w:val="clear" w:color="auto" w:fill="auto"/>
          </w:tcPr>
          <w:p w:rsidR="008F332B" w:rsidRDefault="008F332B" w:rsidP="006C6300">
            <w:pPr>
              <w:snapToGrid w:val="0"/>
              <w:rPr>
                <w:sz w:val="16"/>
                <w:szCs w:val="16"/>
                <w:lang w:val="en-GB"/>
              </w:rPr>
            </w:pPr>
            <w:r>
              <w:rPr>
                <w:sz w:val="16"/>
                <w:szCs w:val="16"/>
                <w:lang w:val="en-GB"/>
              </w:rPr>
              <w:t xml:space="preserve">Measured data is passed to real-time data analysis process </w:t>
            </w:r>
          </w:p>
        </w:tc>
        <w:tc>
          <w:tcPr>
            <w:tcW w:w="2158" w:type="dxa"/>
            <w:tcBorders>
              <w:top w:val="single" w:sz="4" w:space="0" w:color="000000"/>
              <w:left w:val="single" w:sz="4" w:space="0" w:color="000000"/>
              <w:bottom w:val="single" w:sz="4" w:space="0" w:color="000000"/>
            </w:tcBorders>
            <w:shd w:val="clear" w:color="auto" w:fill="auto"/>
          </w:tcPr>
          <w:p w:rsidR="008F332B" w:rsidRDefault="008F332B" w:rsidP="006C6300">
            <w:pPr>
              <w:snapToGrid w:val="0"/>
              <w:rPr>
                <w:sz w:val="16"/>
                <w:szCs w:val="16"/>
                <w:lang w:val="en-GB"/>
              </w:rPr>
            </w:pPr>
            <w:r>
              <w:rPr>
                <w:sz w:val="16"/>
                <w:szCs w:val="16"/>
                <w:lang w:val="en-GB"/>
              </w:rPr>
              <w:t xml:space="preserve">Real-time analysis is continuously running </w:t>
            </w:r>
          </w:p>
        </w:tc>
        <w:tc>
          <w:tcPr>
            <w:tcW w:w="2064" w:type="dxa"/>
            <w:tcBorders>
              <w:top w:val="single" w:sz="4" w:space="0" w:color="000000"/>
              <w:left w:val="single" w:sz="4" w:space="0" w:color="000000"/>
              <w:bottom w:val="single" w:sz="4" w:space="0" w:color="000000"/>
              <w:right w:val="single" w:sz="4" w:space="0" w:color="000000"/>
            </w:tcBorders>
            <w:shd w:val="clear" w:color="auto" w:fill="auto"/>
          </w:tcPr>
          <w:p w:rsidR="008F332B" w:rsidRDefault="008F332B" w:rsidP="006C6300">
            <w:pPr>
              <w:snapToGrid w:val="0"/>
              <w:rPr>
                <w:sz w:val="16"/>
                <w:szCs w:val="16"/>
                <w:lang w:val="en-GB"/>
              </w:rPr>
            </w:pPr>
            <w:r>
              <w:rPr>
                <w:sz w:val="16"/>
                <w:szCs w:val="16"/>
                <w:lang w:val="en-GB"/>
              </w:rPr>
              <w:t xml:space="preserve">Current grid status is identified </w:t>
            </w:r>
          </w:p>
        </w:tc>
      </w:tr>
      <w:tr w:rsidR="008F332B" w:rsidTr="006C6300">
        <w:tblPrEx>
          <w:tblCellMar>
            <w:top w:w="45" w:type="dxa"/>
          </w:tblCellMar>
        </w:tblPrEx>
        <w:tc>
          <w:tcPr>
            <w:tcW w:w="624" w:type="dxa"/>
            <w:tcBorders>
              <w:top w:val="single" w:sz="4" w:space="0" w:color="000000"/>
              <w:left w:val="single" w:sz="4" w:space="0" w:color="000000"/>
              <w:bottom w:val="single" w:sz="4" w:space="0" w:color="000000"/>
            </w:tcBorders>
            <w:shd w:val="clear" w:color="auto" w:fill="auto"/>
          </w:tcPr>
          <w:p w:rsidR="008F332B" w:rsidRDefault="008F332B" w:rsidP="006C6300">
            <w:pPr>
              <w:snapToGrid w:val="0"/>
              <w:rPr>
                <w:color w:val="000080"/>
                <w:sz w:val="16"/>
                <w:szCs w:val="16"/>
                <w:lang w:val="en-GB"/>
              </w:rPr>
            </w:pPr>
            <w:r>
              <w:rPr>
                <w:color w:val="000080"/>
                <w:sz w:val="16"/>
                <w:szCs w:val="16"/>
                <w:lang w:val="en-GB"/>
              </w:rPr>
              <w:t xml:space="preserve">PS3 </w:t>
            </w:r>
          </w:p>
        </w:tc>
        <w:tc>
          <w:tcPr>
            <w:tcW w:w="2054" w:type="dxa"/>
            <w:tcBorders>
              <w:top w:val="single" w:sz="4" w:space="0" w:color="000000"/>
              <w:left w:val="single" w:sz="4" w:space="0" w:color="000000"/>
              <w:bottom w:val="single" w:sz="4" w:space="0" w:color="000000"/>
            </w:tcBorders>
            <w:shd w:val="clear" w:color="auto" w:fill="auto"/>
          </w:tcPr>
          <w:p w:rsidR="008F332B" w:rsidRDefault="008F332B" w:rsidP="006C6300">
            <w:pPr>
              <w:snapToGrid w:val="0"/>
              <w:rPr>
                <w:sz w:val="16"/>
                <w:szCs w:val="16"/>
                <w:lang w:val="en-GB"/>
              </w:rPr>
            </w:pPr>
            <w:r>
              <w:rPr>
                <w:sz w:val="16"/>
                <w:szCs w:val="16"/>
                <w:lang w:val="en-GB"/>
              </w:rPr>
              <w:t xml:space="preserve">RTSS </w:t>
            </w:r>
          </w:p>
        </w:tc>
        <w:tc>
          <w:tcPr>
            <w:tcW w:w="2158" w:type="dxa"/>
            <w:tcBorders>
              <w:top w:val="single" w:sz="4" w:space="0" w:color="000000"/>
              <w:left w:val="single" w:sz="4" w:space="0" w:color="000000"/>
              <w:bottom w:val="single" w:sz="4" w:space="0" w:color="000000"/>
            </w:tcBorders>
            <w:shd w:val="clear" w:color="auto" w:fill="auto"/>
          </w:tcPr>
          <w:p w:rsidR="008F332B" w:rsidRDefault="008F332B" w:rsidP="006C6300">
            <w:pPr>
              <w:snapToGrid w:val="0"/>
              <w:rPr>
                <w:sz w:val="16"/>
                <w:szCs w:val="16"/>
                <w:lang w:val="en-GB"/>
              </w:rPr>
            </w:pPr>
            <w:r>
              <w:rPr>
                <w:sz w:val="16"/>
                <w:szCs w:val="16"/>
                <w:lang w:val="en-GB"/>
              </w:rPr>
              <w:t xml:space="preserve">Current grid status ready </w:t>
            </w:r>
          </w:p>
        </w:tc>
        <w:tc>
          <w:tcPr>
            <w:tcW w:w="2158" w:type="dxa"/>
            <w:tcBorders>
              <w:top w:val="single" w:sz="4" w:space="0" w:color="000000"/>
              <w:left w:val="single" w:sz="4" w:space="0" w:color="000000"/>
              <w:bottom w:val="single" w:sz="4" w:space="0" w:color="000000"/>
            </w:tcBorders>
            <w:shd w:val="clear" w:color="auto" w:fill="auto"/>
          </w:tcPr>
          <w:p w:rsidR="008F332B" w:rsidRDefault="008F332B" w:rsidP="006C6300">
            <w:pPr>
              <w:snapToGrid w:val="0"/>
              <w:rPr>
                <w:sz w:val="16"/>
                <w:szCs w:val="16"/>
                <w:lang w:val="en-GB"/>
              </w:rPr>
            </w:pPr>
            <w:r>
              <w:rPr>
                <w:sz w:val="16"/>
                <w:szCs w:val="16"/>
                <w:lang w:val="en-GB"/>
              </w:rPr>
              <w:t xml:space="preserve">RTSS keeps previous grid status and grid modelling </w:t>
            </w:r>
          </w:p>
        </w:tc>
        <w:tc>
          <w:tcPr>
            <w:tcW w:w="2064" w:type="dxa"/>
            <w:tcBorders>
              <w:top w:val="single" w:sz="4" w:space="0" w:color="000000"/>
              <w:left w:val="single" w:sz="4" w:space="0" w:color="000000"/>
              <w:bottom w:val="single" w:sz="4" w:space="0" w:color="000000"/>
              <w:right w:val="single" w:sz="4" w:space="0" w:color="000000"/>
            </w:tcBorders>
            <w:shd w:val="clear" w:color="auto" w:fill="auto"/>
          </w:tcPr>
          <w:p w:rsidR="008F332B" w:rsidRDefault="008F332B" w:rsidP="006C6300">
            <w:pPr>
              <w:snapToGrid w:val="0"/>
              <w:rPr>
                <w:sz w:val="16"/>
                <w:szCs w:val="16"/>
                <w:lang w:val="en-GB"/>
              </w:rPr>
            </w:pPr>
            <w:r>
              <w:rPr>
                <w:sz w:val="16"/>
                <w:szCs w:val="16"/>
                <w:lang w:val="en-GB"/>
              </w:rPr>
              <w:t xml:space="preserve">Contingencies can be detected. </w:t>
            </w:r>
          </w:p>
        </w:tc>
      </w:tr>
      <w:tr w:rsidR="008F332B" w:rsidTr="006C6300">
        <w:tblPrEx>
          <w:tblCellMar>
            <w:top w:w="45" w:type="dxa"/>
          </w:tblCellMar>
        </w:tblPrEx>
        <w:tc>
          <w:tcPr>
            <w:tcW w:w="624" w:type="dxa"/>
            <w:tcBorders>
              <w:top w:val="single" w:sz="4" w:space="0" w:color="000000"/>
              <w:left w:val="single" w:sz="4" w:space="0" w:color="000000"/>
              <w:bottom w:val="single" w:sz="4" w:space="0" w:color="000000"/>
            </w:tcBorders>
            <w:shd w:val="clear" w:color="auto" w:fill="auto"/>
          </w:tcPr>
          <w:p w:rsidR="008F332B" w:rsidRDefault="008F332B" w:rsidP="006C6300">
            <w:pPr>
              <w:snapToGrid w:val="0"/>
              <w:rPr>
                <w:color w:val="000080"/>
                <w:sz w:val="16"/>
                <w:szCs w:val="16"/>
                <w:lang w:val="en-GB"/>
              </w:rPr>
            </w:pPr>
            <w:r>
              <w:rPr>
                <w:color w:val="000080"/>
                <w:sz w:val="16"/>
                <w:szCs w:val="16"/>
                <w:lang w:val="en-GB"/>
              </w:rPr>
              <w:t xml:space="preserve">PS4 </w:t>
            </w:r>
          </w:p>
        </w:tc>
        <w:tc>
          <w:tcPr>
            <w:tcW w:w="2054" w:type="dxa"/>
            <w:tcBorders>
              <w:top w:val="single" w:sz="4" w:space="0" w:color="000000"/>
              <w:left w:val="single" w:sz="4" w:space="0" w:color="000000"/>
              <w:bottom w:val="single" w:sz="4" w:space="0" w:color="000000"/>
            </w:tcBorders>
            <w:shd w:val="clear" w:color="auto" w:fill="auto"/>
          </w:tcPr>
          <w:p w:rsidR="008F332B" w:rsidRDefault="008F332B" w:rsidP="006C6300">
            <w:pPr>
              <w:snapToGrid w:val="0"/>
              <w:rPr>
                <w:sz w:val="16"/>
                <w:szCs w:val="16"/>
                <w:lang w:val="en-GB"/>
              </w:rPr>
            </w:pPr>
            <w:r>
              <w:rPr>
                <w:sz w:val="16"/>
                <w:szCs w:val="16"/>
                <w:lang w:val="en-GB"/>
              </w:rPr>
              <w:t xml:space="preserve">System Operators or Closed-loop Controlled </w:t>
            </w:r>
          </w:p>
        </w:tc>
        <w:tc>
          <w:tcPr>
            <w:tcW w:w="2158" w:type="dxa"/>
            <w:tcBorders>
              <w:top w:val="single" w:sz="4" w:space="0" w:color="000000"/>
              <w:left w:val="single" w:sz="4" w:space="0" w:color="000000"/>
              <w:bottom w:val="single" w:sz="4" w:space="0" w:color="000000"/>
            </w:tcBorders>
            <w:shd w:val="clear" w:color="auto" w:fill="auto"/>
          </w:tcPr>
          <w:p w:rsidR="008F332B" w:rsidRDefault="008F332B" w:rsidP="006C6300">
            <w:pPr>
              <w:snapToGrid w:val="0"/>
              <w:rPr>
                <w:sz w:val="16"/>
                <w:szCs w:val="16"/>
                <w:lang w:val="en-GB"/>
              </w:rPr>
            </w:pPr>
            <w:r>
              <w:rPr>
                <w:sz w:val="16"/>
                <w:szCs w:val="16"/>
                <w:lang w:val="en-GB"/>
              </w:rPr>
              <w:t xml:space="preserve">A contingency is detected. </w:t>
            </w:r>
          </w:p>
        </w:tc>
        <w:tc>
          <w:tcPr>
            <w:tcW w:w="2158" w:type="dxa"/>
            <w:tcBorders>
              <w:top w:val="single" w:sz="4" w:space="0" w:color="000000"/>
              <w:left w:val="single" w:sz="4" w:space="0" w:color="000000"/>
              <w:bottom w:val="single" w:sz="4" w:space="0" w:color="000000"/>
            </w:tcBorders>
            <w:shd w:val="clear" w:color="auto" w:fill="auto"/>
          </w:tcPr>
          <w:p w:rsidR="008F332B" w:rsidRDefault="008F332B" w:rsidP="006C6300">
            <w:pPr>
              <w:snapToGrid w:val="0"/>
              <w:rPr>
                <w:sz w:val="16"/>
                <w:szCs w:val="16"/>
                <w:lang w:val="en-GB"/>
              </w:rPr>
            </w:pPr>
            <w:r>
              <w:rPr>
                <w:sz w:val="16"/>
                <w:szCs w:val="16"/>
                <w:lang w:val="en-GB"/>
              </w:rPr>
              <w:t xml:space="preserve">Communication networks are operable and configured correctly </w:t>
            </w:r>
          </w:p>
        </w:tc>
        <w:tc>
          <w:tcPr>
            <w:tcW w:w="2064" w:type="dxa"/>
            <w:tcBorders>
              <w:top w:val="single" w:sz="4" w:space="0" w:color="000000"/>
              <w:left w:val="single" w:sz="4" w:space="0" w:color="000000"/>
              <w:bottom w:val="single" w:sz="4" w:space="0" w:color="000000"/>
              <w:right w:val="single" w:sz="4" w:space="0" w:color="000000"/>
            </w:tcBorders>
            <w:shd w:val="clear" w:color="auto" w:fill="auto"/>
          </w:tcPr>
          <w:p w:rsidR="008F332B" w:rsidRDefault="008F332B" w:rsidP="006C6300">
            <w:pPr>
              <w:snapToGrid w:val="0"/>
              <w:rPr>
                <w:sz w:val="16"/>
                <w:szCs w:val="16"/>
                <w:lang w:val="en-GB"/>
              </w:rPr>
            </w:pPr>
            <w:r>
              <w:rPr>
                <w:sz w:val="16"/>
                <w:szCs w:val="16"/>
                <w:lang w:val="en-GB"/>
              </w:rPr>
              <w:t xml:space="preserve">Appropriate Control commands for preventing the contingency are sent </w:t>
            </w:r>
          </w:p>
        </w:tc>
      </w:tr>
    </w:tbl>
    <w:p w:rsidR="008F332B" w:rsidRDefault="008F332B" w:rsidP="008F332B"/>
    <w:p w:rsidR="008F332B" w:rsidRDefault="008F332B" w:rsidP="008F332B">
      <w:pPr>
        <w:pStyle w:val="PARAGRAPH"/>
        <w:numPr>
          <w:ilvl w:val="1"/>
          <w:numId w:val="13"/>
        </w:numPr>
        <w:rPr>
          <w:rFonts w:ascii="Arial-BoldItalicMT" w:hAnsi="Arial-BoldItalicMT" w:cs="Arial-BoldItalicMT" w:hint="eastAsia"/>
          <w:b/>
          <w:bCs/>
          <w:i/>
          <w:iCs/>
          <w:color w:val="000000"/>
          <w:sz w:val="19"/>
          <w:szCs w:val="19"/>
        </w:rPr>
      </w:pPr>
      <w:r>
        <w:rPr>
          <w:rFonts w:ascii="Arial-BoldItalicMT" w:hAnsi="Arial-BoldItalicMT" w:cs="Arial-BoldItalicMT"/>
          <w:b/>
          <w:bCs/>
          <w:i/>
          <w:iCs/>
          <w:color w:val="000000"/>
          <w:sz w:val="19"/>
          <w:szCs w:val="19"/>
        </w:rPr>
        <w:t xml:space="preserve">Steps - - </w:t>
      </w:r>
    </w:p>
    <w:tbl>
      <w:tblPr>
        <w:tblW w:w="0" w:type="auto"/>
        <w:tblInd w:w="108" w:type="dxa"/>
        <w:tblLayout w:type="fixed"/>
        <w:tblLook w:val="0000" w:firstRow="0" w:lastRow="0" w:firstColumn="0" w:lastColumn="0" w:noHBand="0" w:noVBand="0"/>
      </w:tblPr>
      <w:tblGrid>
        <w:gridCol w:w="589"/>
        <w:gridCol w:w="589"/>
        <w:gridCol w:w="1555"/>
        <w:gridCol w:w="1248"/>
        <w:gridCol w:w="1452"/>
        <w:gridCol w:w="2465"/>
        <w:gridCol w:w="1160"/>
      </w:tblGrid>
      <w:tr w:rsidR="008F332B" w:rsidTr="006C6300">
        <w:tc>
          <w:tcPr>
            <w:tcW w:w="1178" w:type="dxa"/>
            <w:gridSpan w:val="2"/>
            <w:tcBorders>
              <w:top w:val="single" w:sz="4" w:space="0" w:color="000000"/>
              <w:left w:val="single" w:sz="4" w:space="0" w:color="000000"/>
              <w:bottom w:val="single" w:sz="4" w:space="0" w:color="000000"/>
            </w:tcBorders>
            <w:shd w:val="clear" w:color="auto" w:fill="CCCCCC"/>
          </w:tcPr>
          <w:p w:rsidR="008F332B" w:rsidRDefault="008F332B" w:rsidP="006C6300">
            <w:pPr>
              <w:widowControl w:val="0"/>
              <w:snapToGrid w:val="0"/>
            </w:pPr>
            <w:r>
              <w:rPr>
                <w:rFonts w:ascii="Arial Narrow" w:hAnsi="Arial Narrow" w:cs="Arial Narrow"/>
                <w:b/>
                <w:bCs/>
                <w:i/>
                <w:iCs/>
                <w:color w:val="000080"/>
                <w:sz w:val="19"/>
                <w:szCs w:val="19"/>
                <w:lang w:val="en-GB"/>
              </w:rPr>
              <w:t>Scenario</w:t>
            </w:r>
            <w:r>
              <w:t xml:space="preserve"> </w:t>
            </w:r>
            <w:r>
              <w:rPr>
                <w:rFonts w:ascii="Arial Narrow" w:hAnsi="Arial Narrow" w:cs="Arial Narrow"/>
                <w:b/>
                <w:bCs/>
                <w:i/>
                <w:iCs/>
                <w:color w:val="000080"/>
                <w:sz w:val="19"/>
                <w:szCs w:val="19"/>
                <w:lang w:val="en-GB"/>
              </w:rPr>
              <w:t>Name:</w:t>
            </w:r>
            <w:r>
              <w:t xml:space="preserve"> </w:t>
            </w:r>
          </w:p>
        </w:tc>
        <w:tc>
          <w:tcPr>
            <w:tcW w:w="7880" w:type="dxa"/>
            <w:gridSpan w:val="5"/>
            <w:tcBorders>
              <w:top w:val="single" w:sz="4" w:space="0" w:color="000000"/>
              <w:left w:val="single" w:sz="4" w:space="0" w:color="000000"/>
              <w:bottom w:val="single" w:sz="4" w:space="0" w:color="000000"/>
              <w:right w:val="single" w:sz="4" w:space="0" w:color="000000"/>
            </w:tcBorders>
            <w:shd w:val="clear" w:color="auto" w:fill="CCCCCC"/>
          </w:tcPr>
          <w:p w:rsidR="008F332B" w:rsidRDefault="008F332B" w:rsidP="006C6300">
            <w:pPr>
              <w:widowControl w:val="0"/>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 xml:space="preserve">PS1 </w:t>
            </w:r>
            <w:r>
              <w:rPr>
                <w:rFonts w:ascii="Arial Narrow" w:hAnsi="Arial Narrow" w:cs="Arial Narrow"/>
                <w:b/>
                <w:bCs/>
                <w:i/>
                <w:iCs/>
                <w:color w:val="000080"/>
                <w:sz w:val="19"/>
                <w:szCs w:val="19"/>
                <w:lang w:val="en-GB"/>
              </w:rPr>
              <w:tab/>
              <w:t xml:space="preserve"> </w:t>
            </w:r>
          </w:p>
        </w:tc>
      </w:tr>
      <w:tr w:rsidR="008F332B" w:rsidTr="006C6300">
        <w:tc>
          <w:tcPr>
            <w:tcW w:w="589" w:type="dxa"/>
            <w:tcBorders>
              <w:top w:val="single" w:sz="4" w:space="0" w:color="000000"/>
              <w:left w:val="single" w:sz="4" w:space="0" w:color="000000"/>
              <w:bottom w:val="single" w:sz="4" w:space="0" w:color="000000"/>
            </w:tcBorders>
            <w:shd w:val="clear" w:color="auto" w:fill="CCCCCC"/>
          </w:tcPr>
          <w:p w:rsidR="008F332B" w:rsidRDefault="008F332B" w:rsidP="006C6300">
            <w:pPr>
              <w:widowControl w:val="0"/>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Step No.</w:t>
            </w:r>
          </w:p>
        </w:tc>
        <w:tc>
          <w:tcPr>
            <w:tcW w:w="589" w:type="dxa"/>
            <w:tcBorders>
              <w:top w:val="single" w:sz="4" w:space="0" w:color="000000"/>
              <w:left w:val="single" w:sz="4" w:space="0" w:color="000000"/>
              <w:bottom w:val="single" w:sz="4" w:space="0" w:color="000000"/>
            </w:tcBorders>
            <w:shd w:val="clear" w:color="auto" w:fill="CCCCCC"/>
          </w:tcPr>
          <w:p w:rsidR="008F332B" w:rsidRDefault="008F332B" w:rsidP="006C6300">
            <w:pPr>
              <w:widowControl w:val="0"/>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Event</w:t>
            </w:r>
          </w:p>
        </w:tc>
        <w:tc>
          <w:tcPr>
            <w:tcW w:w="1555" w:type="dxa"/>
            <w:tcBorders>
              <w:top w:val="single" w:sz="4" w:space="0" w:color="000000"/>
              <w:left w:val="single" w:sz="4" w:space="0" w:color="000000"/>
              <w:bottom w:val="single" w:sz="4" w:space="0" w:color="000000"/>
            </w:tcBorders>
            <w:shd w:val="clear" w:color="auto" w:fill="CCCCCC"/>
          </w:tcPr>
          <w:p w:rsidR="008F332B" w:rsidRDefault="008F332B" w:rsidP="006C6300">
            <w:pPr>
              <w:widowControl w:val="0"/>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Description of Process/Activity</w:t>
            </w:r>
          </w:p>
        </w:tc>
        <w:tc>
          <w:tcPr>
            <w:tcW w:w="1248" w:type="dxa"/>
            <w:tcBorders>
              <w:top w:val="single" w:sz="4" w:space="0" w:color="000000"/>
              <w:left w:val="single" w:sz="4" w:space="0" w:color="000000"/>
              <w:bottom w:val="single" w:sz="4" w:space="0" w:color="000000"/>
            </w:tcBorders>
            <w:shd w:val="clear" w:color="auto" w:fill="CCCCCC"/>
          </w:tcPr>
          <w:p w:rsidR="008F332B" w:rsidRDefault="008F332B" w:rsidP="006C6300">
            <w:pPr>
              <w:widowControl w:val="0"/>
              <w:snapToGrid w:val="0"/>
            </w:pPr>
            <w:r>
              <w:rPr>
                <w:rFonts w:ascii="Arial Narrow" w:hAnsi="Arial Narrow" w:cs="Arial Narrow"/>
                <w:b/>
                <w:bCs/>
                <w:i/>
                <w:iCs/>
                <w:color w:val="000080"/>
                <w:sz w:val="19"/>
                <w:szCs w:val="19"/>
                <w:lang w:val="en-GB"/>
              </w:rPr>
              <w:t>Information Producer</w:t>
            </w:r>
            <w:r>
              <w:t xml:space="preserve"> </w:t>
            </w:r>
          </w:p>
        </w:tc>
        <w:tc>
          <w:tcPr>
            <w:tcW w:w="1452" w:type="dxa"/>
            <w:tcBorders>
              <w:top w:val="single" w:sz="4" w:space="0" w:color="000000"/>
              <w:left w:val="single" w:sz="4" w:space="0" w:color="000000"/>
              <w:bottom w:val="single" w:sz="4" w:space="0" w:color="000000"/>
            </w:tcBorders>
            <w:shd w:val="clear" w:color="auto" w:fill="CCCCCC"/>
          </w:tcPr>
          <w:p w:rsidR="008F332B" w:rsidRDefault="008F332B" w:rsidP="006C6300">
            <w:pPr>
              <w:widowControl w:val="0"/>
              <w:snapToGrid w:val="0"/>
            </w:pPr>
            <w:r>
              <w:rPr>
                <w:rFonts w:ascii="Arial Narrow" w:hAnsi="Arial Narrow" w:cs="Arial Narrow"/>
                <w:b/>
                <w:bCs/>
                <w:i/>
                <w:iCs/>
                <w:color w:val="000080"/>
                <w:sz w:val="19"/>
                <w:szCs w:val="19"/>
                <w:lang w:val="en-GB"/>
              </w:rPr>
              <w:t>Information Receiver</w:t>
            </w:r>
            <w:r>
              <w:t xml:space="preserve"> </w:t>
            </w:r>
          </w:p>
        </w:tc>
        <w:tc>
          <w:tcPr>
            <w:tcW w:w="2465" w:type="dxa"/>
            <w:tcBorders>
              <w:top w:val="single" w:sz="4" w:space="0" w:color="000000"/>
              <w:left w:val="single" w:sz="4" w:space="0" w:color="000000"/>
              <w:bottom w:val="single" w:sz="4" w:space="0" w:color="000000"/>
            </w:tcBorders>
            <w:shd w:val="clear" w:color="auto" w:fill="CCCCCC"/>
          </w:tcPr>
          <w:p w:rsidR="008F332B" w:rsidRDefault="008F332B" w:rsidP="006C6300">
            <w:pPr>
              <w:widowControl w:val="0"/>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Information Exchanged</w:t>
            </w:r>
          </w:p>
        </w:tc>
        <w:tc>
          <w:tcPr>
            <w:tcW w:w="1160" w:type="dxa"/>
            <w:tcBorders>
              <w:top w:val="single" w:sz="4" w:space="0" w:color="000000"/>
              <w:left w:val="single" w:sz="4" w:space="0" w:color="000000"/>
              <w:bottom w:val="single" w:sz="4" w:space="0" w:color="000000"/>
              <w:right w:val="single" w:sz="4" w:space="0" w:color="000000"/>
            </w:tcBorders>
            <w:shd w:val="clear" w:color="auto" w:fill="CCCCCC"/>
          </w:tcPr>
          <w:p w:rsidR="008F332B" w:rsidRDefault="008F332B" w:rsidP="006C6300">
            <w:pPr>
              <w:widowControl w:val="0"/>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Technical Require-</w:t>
            </w:r>
            <w:proofErr w:type="spellStart"/>
            <w:r>
              <w:rPr>
                <w:rFonts w:ascii="Arial Narrow" w:hAnsi="Arial Narrow" w:cs="Arial Narrow"/>
                <w:b/>
                <w:bCs/>
                <w:i/>
                <w:iCs/>
                <w:color w:val="000080"/>
                <w:sz w:val="19"/>
                <w:szCs w:val="19"/>
                <w:lang w:val="en-GB"/>
              </w:rPr>
              <w:t>ments</w:t>
            </w:r>
            <w:proofErr w:type="spellEnd"/>
            <w:r>
              <w:rPr>
                <w:rFonts w:ascii="Arial Narrow" w:hAnsi="Arial Narrow" w:cs="Arial Narrow"/>
                <w:b/>
                <w:bCs/>
                <w:i/>
                <w:iCs/>
                <w:color w:val="000080"/>
                <w:sz w:val="19"/>
                <w:szCs w:val="19"/>
                <w:lang w:val="en-GB"/>
              </w:rPr>
              <w:t xml:space="preserve"> ID</w:t>
            </w:r>
          </w:p>
          <w:p w:rsidR="008F332B" w:rsidRDefault="008F332B" w:rsidP="006C6300">
            <w:r>
              <w:rPr>
                <w:rFonts w:ascii="Arial Narrow" w:hAnsi="Arial Narrow" w:cs="Arial Narrow"/>
                <w:i/>
                <w:iCs/>
                <w:color w:val="000080"/>
                <w:sz w:val="12"/>
                <w:szCs w:val="12"/>
                <w:lang w:val="en-GB"/>
              </w:rPr>
              <w:t>see</w:t>
            </w:r>
            <w:r>
              <w:t xml:space="preserve"> </w:t>
            </w:r>
            <w:r>
              <w:rPr>
                <w:rFonts w:ascii="Arial Narrow" w:hAnsi="Arial Narrow" w:cs="Arial Narrow"/>
                <w:i/>
                <w:iCs/>
                <w:color w:val="000080"/>
                <w:sz w:val="12"/>
                <w:szCs w:val="12"/>
                <w:lang w:val="en-GB"/>
              </w:rPr>
              <w:t>Annex A Selection List</w:t>
            </w:r>
            <w:r>
              <w:t xml:space="preserve"> </w:t>
            </w:r>
          </w:p>
        </w:tc>
      </w:tr>
      <w:tr w:rsidR="008F332B" w:rsidTr="006C6300">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8F332B" w:rsidRDefault="008F332B" w:rsidP="006C6300">
            <w:pPr>
              <w:widowControl w:val="0"/>
              <w:snapToGrid w:val="0"/>
              <w:rPr>
                <w:sz w:val="16"/>
                <w:szCs w:val="16"/>
                <w:lang w:val="en-GB"/>
              </w:rPr>
            </w:pPr>
            <w:r>
              <w:rPr>
                <w:sz w:val="16"/>
                <w:szCs w:val="16"/>
                <w:lang w:val="en-GB"/>
              </w:rPr>
              <w:t>1</w:t>
            </w:r>
          </w:p>
        </w:tc>
        <w:tc>
          <w:tcPr>
            <w:tcW w:w="589" w:type="dxa"/>
            <w:tcBorders>
              <w:top w:val="single" w:sz="4" w:space="0" w:color="000000"/>
              <w:left w:val="single" w:sz="4" w:space="0" w:color="000000"/>
              <w:bottom w:val="single" w:sz="4" w:space="0" w:color="000000"/>
            </w:tcBorders>
            <w:shd w:val="clear" w:color="auto" w:fill="auto"/>
          </w:tcPr>
          <w:p w:rsidR="008F332B" w:rsidRDefault="008F332B" w:rsidP="006C6300">
            <w:pPr>
              <w:widowControl w:val="0"/>
              <w:snapToGrid w:val="0"/>
              <w:rPr>
                <w:sz w:val="16"/>
                <w:szCs w:val="16"/>
                <w:lang w:val="en-GB"/>
              </w:rPr>
            </w:pPr>
            <w:r>
              <w:rPr>
                <w:sz w:val="16"/>
                <w:szCs w:val="16"/>
                <w:lang w:val="en-GB"/>
              </w:rPr>
              <w:t xml:space="preserve">Data measured from the grid </w:t>
            </w:r>
          </w:p>
        </w:tc>
        <w:tc>
          <w:tcPr>
            <w:tcW w:w="1555" w:type="dxa"/>
            <w:tcBorders>
              <w:top w:val="single" w:sz="4" w:space="0" w:color="000000"/>
              <w:left w:val="single" w:sz="4" w:space="0" w:color="000000"/>
              <w:bottom w:val="single" w:sz="4" w:space="0" w:color="000000"/>
            </w:tcBorders>
            <w:shd w:val="clear" w:color="auto" w:fill="auto"/>
          </w:tcPr>
          <w:p w:rsidR="008F332B" w:rsidRDefault="008F332B" w:rsidP="006C6300">
            <w:pPr>
              <w:widowControl w:val="0"/>
              <w:snapToGrid w:val="0"/>
              <w:rPr>
                <w:sz w:val="16"/>
                <w:szCs w:val="16"/>
                <w:lang w:val="en-GB"/>
              </w:rPr>
            </w:pPr>
            <w:r>
              <w:rPr>
                <w:sz w:val="16"/>
                <w:szCs w:val="16"/>
                <w:lang w:val="en-GB"/>
              </w:rPr>
              <w:t xml:space="preserve">1-data periodically measured the grid is delivered over a communication network </w:t>
            </w:r>
          </w:p>
        </w:tc>
        <w:tc>
          <w:tcPr>
            <w:tcW w:w="1248" w:type="dxa"/>
            <w:tcBorders>
              <w:top w:val="single" w:sz="4" w:space="0" w:color="000000"/>
              <w:left w:val="single" w:sz="4" w:space="0" w:color="000000"/>
              <w:bottom w:val="single" w:sz="4" w:space="0" w:color="000000"/>
            </w:tcBorders>
            <w:shd w:val="clear" w:color="auto" w:fill="E6E6E6"/>
          </w:tcPr>
          <w:p w:rsidR="008F332B" w:rsidRDefault="008F332B" w:rsidP="006C6300">
            <w:pPr>
              <w:widowControl w:val="0"/>
              <w:snapToGrid w:val="0"/>
              <w:rPr>
                <w:sz w:val="16"/>
                <w:szCs w:val="16"/>
                <w:lang w:val="en-GB"/>
              </w:rPr>
            </w:pPr>
            <w:r>
              <w:rPr>
                <w:sz w:val="16"/>
                <w:szCs w:val="16"/>
                <w:lang w:val="en-GB"/>
              </w:rPr>
              <w:t xml:space="preserve">Field Sensing Devices </w:t>
            </w:r>
          </w:p>
        </w:tc>
        <w:tc>
          <w:tcPr>
            <w:tcW w:w="1452" w:type="dxa"/>
            <w:tcBorders>
              <w:top w:val="single" w:sz="4" w:space="0" w:color="000000"/>
              <w:left w:val="single" w:sz="4" w:space="0" w:color="000000"/>
              <w:bottom w:val="single" w:sz="4" w:space="0" w:color="000000"/>
            </w:tcBorders>
            <w:shd w:val="clear" w:color="auto" w:fill="E6E6E6"/>
          </w:tcPr>
          <w:p w:rsidR="008F332B" w:rsidRDefault="008F332B" w:rsidP="006C6300">
            <w:pPr>
              <w:widowControl w:val="0"/>
              <w:snapToGrid w:val="0"/>
              <w:rPr>
                <w:sz w:val="16"/>
                <w:szCs w:val="16"/>
                <w:lang w:val="en-GB"/>
              </w:rPr>
            </w:pPr>
            <w:r>
              <w:rPr>
                <w:sz w:val="16"/>
                <w:szCs w:val="16"/>
                <w:lang w:val="en-GB"/>
              </w:rPr>
              <w:t xml:space="preserve">Wide-area Monitoring (WAMON) </w:t>
            </w:r>
          </w:p>
        </w:tc>
        <w:tc>
          <w:tcPr>
            <w:tcW w:w="2465" w:type="dxa"/>
            <w:tcBorders>
              <w:top w:val="single" w:sz="4" w:space="0" w:color="000000"/>
              <w:left w:val="single" w:sz="4" w:space="0" w:color="000000"/>
              <w:bottom w:val="single" w:sz="4" w:space="0" w:color="000000"/>
            </w:tcBorders>
            <w:shd w:val="clear" w:color="auto" w:fill="auto"/>
          </w:tcPr>
          <w:p w:rsidR="008F332B" w:rsidRDefault="008F332B" w:rsidP="006C6300">
            <w:pPr>
              <w:widowControl w:val="0"/>
              <w:snapToGrid w:val="0"/>
              <w:rPr>
                <w:sz w:val="16"/>
                <w:szCs w:val="16"/>
                <w:lang w:val="en-GB"/>
              </w:rPr>
            </w:pPr>
            <w:r>
              <w:rPr>
                <w:sz w:val="16"/>
                <w:szCs w:val="16"/>
                <w:lang w:val="en-GB"/>
              </w:rPr>
              <w:t xml:space="preserve">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8F332B" w:rsidRDefault="008F332B" w:rsidP="006C6300">
            <w:pPr>
              <w:widowControl w:val="0"/>
              <w:snapToGrid w:val="0"/>
              <w:rPr>
                <w:sz w:val="16"/>
                <w:szCs w:val="16"/>
                <w:lang w:val="en-GB"/>
              </w:rPr>
            </w:pPr>
          </w:p>
        </w:tc>
      </w:tr>
      <w:tr w:rsidR="008F332B" w:rsidTr="006C6300">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8F332B" w:rsidRDefault="008F332B" w:rsidP="006C6300">
            <w:pPr>
              <w:widowControl w:val="0"/>
              <w:snapToGrid w:val="0"/>
              <w:rPr>
                <w:sz w:val="16"/>
                <w:szCs w:val="16"/>
                <w:lang w:val="en-GB"/>
              </w:rPr>
            </w:pPr>
            <w:r>
              <w:rPr>
                <w:sz w:val="16"/>
                <w:szCs w:val="16"/>
                <w:lang w:val="en-GB"/>
              </w:rPr>
              <w:t>2</w:t>
            </w:r>
          </w:p>
        </w:tc>
        <w:tc>
          <w:tcPr>
            <w:tcW w:w="589" w:type="dxa"/>
            <w:tcBorders>
              <w:top w:val="single" w:sz="4" w:space="0" w:color="000000"/>
              <w:left w:val="single" w:sz="4" w:space="0" w:color="000000"/>
              <w:bottom w:val="single" w:sz="4" w:space="0" w:color="000000"/>
            </w:tcBorders>
            <w:shd w:val="clear" w:color="auto" w:fill="auto"/>
          </w:tcPr>
          <w:p w:rsidR="008F332B" w:rsidRDefault="008F332B" w:rsidP="006C6300">
            <w:pPr>
              <w:widowControl w:val="0"/>
              <w:snapToGrid w:val="0"/>
              <w:rPr>
                <w:sz w:val="16"/>
                <w:szCs w:val="16"/>
                <w:lang w:val="en-GB"/>
              </w:rPr>
            </w:pPr>
            <w:r>
              <w:rPr>
                <w:sz w:val="16"/>
                <w:szCs w:val="16"/>
                <w:lang w:val="en-GB"/>
              </w:rPr>
              <w:t>Data aggregati</w:t>
            </w:r>
            <w:r>
              <w:rPr>
                <w:sz w:val="16"/>
                <w:szCs w:val="16"/>
                <w:lang w:val="en-GB"/>
              </w:rPr>
              <w:lastRenderedPageBreak/>
              <w:t xml:space="preserve">on ready </w:t>
            </w:r>
          </w:p>
        </w:tc>
        <w:tc>
          <w:tcPr>
            <w:tcW w:w="1555" w:type="dxa"/>
            <w:tcBorders>
              <w:top w:val="single" w:sz="4" w:space="0" w:color="000000"/>
              <w:left w:val="single" w:sz="4" w:space="0" w:color="000000"/>
              <w:bottom w:val="single" w:sz="4" w:space="0" w:color="000000"/>
            </w:tcBorders>
            <w:shd w:val="clear" w:color="auto" w:fill="auto"/>
          </w:tcPr>
          <w:p w:rsidR="008F332B" w:rsidRDefault="008F332B" w:rsidP="006C6300">
            <w:pPr>
              <w:widowControl w:val="0"/>
              <w:snapToGrid w:val="0"/>
              <w:rPr>
                <w:sz w:val="16"/>
                <w:szCs w:val="16"/>
                <w:lang w:val="en-GB"/>
              </w:rPr>
            </w:pPr>
            <w:r>
              <w:rPr>
                <w:sz w:val="16"/>
                <w:szCs w:val="16"/>
                <w:lang w:val="en-GB"/>
              </w:rPr>
              <w:lastRenderedPageBreak/>
              <w:t xml:space="preserve">2-Correlate data with the same time from different field </w:t>
            </w:r>
            <w:r>
              <w:rPr>
                <w:sz w:val="16"/>
                <w:szCs w:val="16"/>
                <w:lang w:val="en-GB"/>
              </w:rPr>
              <w:lastRenderedPageBreak/>
              <w:t xml:space="preserve">sensing devices </w:t>
            </w:r>
          </w:p>
        </w:tc>
        <w:tc>
          <w:tcPr>
            <w:tcW w:w="1248" w:type="dxa"/>
            <w:tcBorders>
              <w:top w:val="single" w:sz="4" w:space="0" w:color="000000"/>
              <w:left w:val="single" w:sz="4" w:space="0" w:color="000000"/>
              <w:bottom w:val="single" w:sz="4" w:space="0" w:color="000000"/>
            </w:tcBorders>
            <w:shd w:val="clear" w:color="auto" w:fill="E6E6E6"/>
          </w:tcPr>
          <w:p w:rsidR="008F332B" w:rsidRDefault="008F332B" w:rsidP="006C6300">
            <w:pPr>
              <w:widowControl w:val="0"/>
              <w:snapToGrid w:val="0"/>
              <w:rPr>
                <w:sz w:val="16"/>
                <w:szCs w:val="16"/>
                <w:lang w:val="en-GB"/>
              </w:rPr>
            </w:pPr>
            <w:r>
              <w:rPr>
                <w:sz w:val="16"/>
                <w:szCs w:val="16"/>
                <w:lang w:val="en-GB"/>
              </w:rPr>
              <w:lastRenderedPageBreak/>
              <w:t xml:space="preserve">Data Aggregator </w:t>
            </w:r>
          </w:p>
        </w:tc>
        <w:tc>
          <w:tcPr>
            <w:tcW w:w="1452" w:type="dxa"/>
            <w:tcBorders>
              <w:top w:val="single" w:sz="4" w:space="0" w:color="000000"/>
              <w:left w:val="single" w:sz="4" w:space="0" w:color="000000"/>
              <w:bottom w:val="single" w:sz="4" w:space="0" w:color="000000"/>
            </w:tcBorders>
            <w:shd w:val="clear" w:color="auto" w:fill="E6E6E6"/>
          </w:tcPr>
          <w:p w:rsidR="008F332B" w:rsidRDefault="008F332B" w:rsidP="006C6300">
            <w:pPr>
              <w:widowControl w:val="0"/>
              <w:snapToGrid w:val="0"/>
              <w:rPr>
                <w:sz w:val="16"/>
                <w:szCs w:val="16"/>
                <w:lang w:val="en-GB"/>
              </w:rPr>
            </w:pPr>
            <w:r>
              <w:rPr>
                <w:sz w:val="16"/>
                <w:szCs w:val="16"/>
                <w:lang w:val="en-GB"/>
              </w:rPr>
              <w:t xml:space="preserve">Wide-area Monitoring (WAMON) </w:t>
            </w:r>
          </w:p>
        </w:tc>
        <w:tc>
          <w:tcPr>
            <w:tcW w:w="2465" w:type="dxa"/>
            <w:tcBorders>
              <w:top w:val="single" w:sz="4" w:space="0" w:color="000000"/>
              <w:left w:val="single" w:sz="4" w:space="0" w:color="000000"/>
              <w:bottom w:val="single" w:sz="4" w:space="0" w:color="000000"/>
            </w:tcBorders>
            <w:shd w:val="clear" w:color="auto" w:fill="auto"/>
          </w:tcPr>
          <w:p w:rsidR="008F332B" w:rsidRDefault="008F332B" w:rsidP="006C6300">
            <w:pPr>
              <w:widowControl w:val="0"/>
              <w:snapToGrid w:val="0"/>
              <w:rPr>
                <w:sz w:val="16"/>
                <w:szCs w:val="16"/>
                <w:lang w:val="en-GB"/>
              </w:rPr>
            </w:pPr>
            <w:r>
              <w:rPr>
                <w:sz w:val="16"/>
                <w:szCs w:val="16"/>
                <w:lang w:val="en-GB"/>
              </w:rPr>
              <w:t xml:space="preserve">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8F332B" w:rsidRDefault="008F332B" w:rsidP="006C6300">
            <w:pPr>
              <w:widowControl w:val="0"/>
              <w:snapToGrid w:val="0"/>
              <w:rPr>
                <w:sz w:val="16"/>
                <w:szCs w:val="16"/>
                <w:lang w:val="en-GB"/>
              </w:rPr>
            </w:pPr>
          </w:p>
        </w:tc>
      </w:tr>
      <w:tr w:rsidR="008F332B" w:rsidTr="006C6300">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8F332B" w:rsidRDefault="008F332B" w:rsidP="006C6300">
            <w:pPr>
              <w:widowControl w:val="0"/>
              <w:snapToGrid w:val="0"/>
              <w:rPr>
                <w:sz w:val="16"/>
                <w:szCs w:val="16"/>
                <w:lang w:val="en-GB"/>
              </w:rPr>
            </w:pPr>
            <w:r>
              <w:rPr>
                <w:sz w:val="16"/>
                <w:szCs w:val="16"/>
                <w:lang w:val="en-GB"/>
              </w:rPr>
              <w:lastRenderedPageBreak/>
              <w:t>3</w:t>
            </w:r>
          </w:p>
        </w:tc>
        <w:tc>
          <w:tcPr>
            <w:tcW w:w="589" w:type="dxa"/>
            <w:tcBorders>
              <w:top w:val="single" w:sz="4" w:space="0" w:color="000000"/>
              <w:left w:val="single" w:sz="4" w:space="0" w:color="000000"/>
              <w:bottom w:val="single" w:sz="4" w:space="0" w:color="000000"/>
            </w:tcBorders>
            <w:shd w:val="clear" w:color="auto" w:fill="auto"/>
          </w:tcPr>
          <w:p w:rsidR="008F332B" w:rsidRDefault="008F332B" w:rsidP="006C6300">
            <w:pPr>
              <w:widowControl w:val="0"/>
              <w:snapToGrid w:val="0"/>
              <w:rPr>
                <w:sz w:val="16"/>
                <w:szCs w:val="16"/>
                <w:lang w:val="en-GB"/>
              </w:rPr>
            </w:pPr>
            <w:r>
              <w:rPr>
                <w:sz w:val="16"/>
                <w:szCs w:val="16"/>
                <w:lang w:val="en-GB"/>
              </w:rPr>
              <w:t xml:space="preserve">Data collection ready </w:t>
            </w:r>
          </w:p>
        </w:tc>
        <w:tc>
          <w:tcPr>
            <w:tcW w:w="1555" w:type="dxa"/>
            <w:tcBorders>
              <w:top w:val="single" w:sz="4" w:space="0" w:color="000000"/>
              <w:left w:val="single" w:sz="4" w:space="0" w:color="000000"/>
              <w:bottom w:val="single" w:sz="4" w:space="0" w:color="000000"/>
            </w:tcBorders>
            <w:shd w:val="clear" w:color="auto" w:fill="auto"/>
          </w:tcPr>
          <w:p w:rsidR="008F332B" w:rsidRDefault="008F332B" w:rsidP="006C6300">
            <w:pPr>
              <w:widowControl w:val="0"/>
              <w:snapToGrid w:val="0"/>
              <w:rPr>
                <w:sz w:val="16"/>
                <w:szCs w:val="16"/>
                <w:lang w:val="en-GB"/>
              </w:rPr>
            </w:pPr>
            <w:r>
              <w:rPr>
                <w:sz w:val="16"/>
                <w:szCs w:val="16"/>
                <w:lang w:val="en-GB"/>
              </w:rPr>
              <w:t xml:space="preserve">3-The WASA application analyses the collected data </w:t>
            </w:r>
          </w:p>
        </w:tc>
        <w:tc>
          <w:tcPr>
            <w:tcW w:w="1248" w:type="dxa"/>
            <w:tcBorders>
              <w:top w:val="single" w:sz="4" w:space="0" w:color="000000"/>
              <w:left w:val="single" w:sz="4" w:space="0" w:color="000000"/>
              <w:bottom w:val="single" w:sz="4" w:space="0" w:color="000000"/>
            </w:tcBorders>
            <w:shd w:val="clear" w:color="auto" w:fill="E6E6E6"/>
          </w:tcPr>
          <w:p w:rsidR="008F332B" w:rsidRDefault="008F332B" w:rsidP="006C6300">
            <w:pPr>
              <w:widowControl w:val="0"/>
              <w:snapToGrid w:val="0"/>
              <w:rPr>
                <w:sz w:val="16"/>
                <w:szCs w:val="16"/>
                <w:lang w:val="en-GB"/>
              </w:rPr>
            </w:pPr>
            <w:r>
              <w:rPr>
                <w:sz w:val="16"/>
                <w:szCs w:val="16"/>
                <w:lang w:val="en-GB"/>
              </w:rPr>
              <w:t xml:space="preserve">Wide-area Monitoring (WAMON) </w:t>
            </w:r>
          </w:p>
        </w:tc>
        <w:tc>
          <w:tcPr>
            <w:tcW w:w="1452" w:type="dxa"/>
            <w:tcBorders>
              <w:top w:val="single" w:sz="4" w:space="0" w:color="000000"/>
              <w:left w:val="single" w:sz="4" w:space="0" w:color="000000"/>
              <w:bottom w:val="single" w:sz="4" w:space="0" w:color="000000"/>
            </w:tcBorders>
            <w:shd w:val="clear" w:color="auto" w:fill="E6E6E6"/>
          </w:tcPr>
          <w:p w:rsidR="008F332B" w:rsidRDefault="008F332B" w:rsidP="006C6300">
            <w:pPr>
              <w:widowControl w:val="0"/>
              <w:snapToGrid w:val="0"/>
              <w:rPr>
                <w:sz w:val="16"/>
                <w:szCs w:val="16"/>
                <w:lang w:val="en-GB"/>
              </w:rPr>
            </w:pPr>
            <w:r>
              <w:rPr>
                <w:sz w:val="16"/>
                <w:szCs w:val="16"/>
                <w:lang w:val="en-GB"/>
              </w:rPr>
              <w:t xml:space="preserve">Real-time State Estimator (RTSS) </w:t>
            </w:r>
          </w:p>
        </w:tc>
        <w:tc>
          <w:tcPr>
            <w:tcW w:w="2465" w:type="dxa"/>
            <w:tcBorders>
              <w:top w:val="single" w:sz="4" w:space="0" w:color="000000"/>
              <w:left w:val="single" w:sz="4" w:space="0" w:color="000000"/>
              <w:bottom w:val="single" w:sz="4" w:space="0" w:color="000000"/>
            </w:tcBorders>
            <w:shd w:val="clear" w:color="auto" w:fill="auto"/>
          </w:tcPr>
          <w:p w:rsidR="008F332B" w:rsidRDefault="008F332B" w:rsidP="006C6300">
            <w:pPr>
              <w:widowControl w:val="0"/>
              <w:snapToGrid w:val="0"/>
              <w:rPr>
                <w:sz w:val="16"/>
                <w:szCs w:val="16"/>
                <w:lang w:val="en-GB"/>
              </w:rPr>
            </w:pPr>
            <w:r>
              <w:rPr>
                <w:sz w:val="16"/>
                <w:szCs w:val="16"/>
                <w:lang w:val="en-GB"/>
              </w:rPr>
              <w:t xml:space="preserve">Grid State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8F332B" w:rsidRDefault="008F332B" w:rsidP="006C6300">
            <w:pPr>
              <w:widowControl w:val="0"/>
              <w:snapToGrid w:val="0"/>
              <w:rPr>
                <w:sz w:val="16"/>
                <w:szCs w:val="16"/>
                <w:lang w:val="en-GB"/>
              </w:rPr>
            </w:pPr>
          </w:p>
        </w:tc>
      </w:tr>
      <w:tr w:rsidR="008F332B" w:rsidTr="006C6300">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8F332B" w:rsidRDefault="008F332B" w:rsidP="006C6300">
            <w:pPr>
              <w:widowControl w:val="0"/>
              <w:snapToGrid w:val="0"/>
              <w:rPr>
                <w:sz w:val="16"/>
                <w:szCs w:val="16"/>
                <w:lang w:val="en-GB"/>
              </w:rPr>
            </w:pPr>
            <w:r>
              <w:rPr>
                <w:sz w:val="16"/>
                <w:szCs w:val="16"/>
                <w:lang w:val="en-GB"/>
              </w:rPr>
              <w:t>4</w:t>
            </w:r>
          </w:p>
        </w:tc>
        <w:tc>
          <w:tcPr>
            <w:tcW w:w="589" w:type="dxa"/>
            <w:tcBorders>
              <w:top w:val="single" w:sz="4" w:space="0" w:color="000000"/>
              <w:left w:val="single" w:sz="4" w:space="0" w:color="000000"/>
              <w:bottom w:val="single" w:sz="4" w:space="0" w:color="000000"/>
            </w:tcBorders>
            <w:shd w:val="clear" w:color="auto" w:fill="auto"/>
          </w:tcPr>
          <w:p w:rsidR="008F332B" w:rsidRDefault="008F332B" w:rsidP="006C6300">
            <w:pPr>
              <w:widowControl w:val="0"/>
              <w:snapToGrid w:val="0"/>
              <w:rPr>
                <w:sz w:val="16"/>
                <w:szCs w:val="16"/>
                <w:lang w:val="en-GB"/>
              </w:rPr>
            </w:pPr>
            <w:r>
              <w:rPr>
                <w:sz w:val="16"/>
                <w:szCs w:val="16"/>
                <w:lang w:val="en-GB"/>
              </w:rPr>
              <w:t xml:space="preserve">Grid state ready </w:t>
            </w:r>
          </w:p>
        </w:tc>
        <w:tc>
          <w:tcPr>
            <w:tcW w:w="1555" w:type="dxa"/>
            <w:tcBorders>
              <w:top w:val="single" w:sz="4" w:space="0" w:color="000000"/>
              <w:left w:val="single" w:sz="4" w:space="0" w:color="000000"/>
              <w:bottom w:val="single" w:sz="4" w:space="0" w:color="000000"/>
            </w:tcBorders>
            <w:shd w:val="clear" w:color="auto" w:fill="auto"/>
          </w:tcPr>
          <w:p w:rsidR="008F332B" w:rsidRDefault="008F332B" w:rsidP="006C6300">
            <w:pPr>
              <w:widowControl w:val="0"/>
              <w:snapToGrid w:val="0"/>
              <w:rPr>
                <w:sz w:val="16"/>
                <w:szCs w:val="16"/>
                <w:lang w:val="en-GB"/>
              </w:rPr>
            </w:pPr>
            <w:r>
              <w:rPr>
                <w:sz w:val="16"/>
                <w:szCs w:val="16"/>
                <w:lang w:val="en-GB"/>
              </w:rPr>
              <w:t xml:space="preserve">4a-The WASA application presents current grid status to the system operator </w:t>
            </w:r>
          </w:p>
        </w:tc>
        <w:tc>
          <w:tcPr>
            <w:tcW w:w="1248" w:type="dxa"/>
            <w:tcBorders>
              <w:top w:val="single" w:sz="4" w:space="0" w:color="000000"/>
              <w:left w:val="single" w:sz="4" w:space="0" w:color="000000"/>
              <w:bottom w:val="single" w:sz="4" w:space="0" w:color="000000"/>
            </w:tcBorders>
            <w:shd w:val="clear" w:color="auto" w:fill="E6E6E6"/>
          </w:tcPr>
          <w:p w:rsidR="008F332B" w:rsidRDefault="008F332B" w:rsidP="006C6300">
            <w:pPr>
              <w:widowControl w:val="0"/>
              <w:snapToGrid w:val="0"/>
              <w:rPr>
                <w:sz w:val="16"/>
                <w:szCs w:val="16"/>
                <w:lang w:val="en-GB"/>
              </w:rPr>
            </w:pPr>
            <w:r>
              <w:rPr>
                <w:sz w:val="16"/>
                <w:szCs w:val="16"/>
                <w:lang w:val="en-GB"/>
              </w:rPr>
              <w:t xml:space="preserve">Wide-area Monitoring (WAMON) </w:t>
            </w:r>
          </w:p>
        </w:tc>
        <w:tc>
          <w:tcPr>
            <w:tcW w:w="1452" w:type="dxa"/>
            <w:tcBorders>
              <w:top w:val="single" w:sz="4" w:space="0" w:color="000000"/>
              <w:left w:val="single" w:sz="4" w:space="0" w:color="000000"/>
              <w:bottom w:val="single" w:sz="4" w:space="0" w:color="000000"/>
            </w:tcBorders>
            <w:shd w:val="clear" w:color="auto" w:fill="E6E6E6"/>
          </w:tcPr>
          <w:p w:rsidR="008F332B" w:rsidRDefault="008F332B" w:rsidP="006C6300">
            <w:pPr>
              <w:widowControl w:val="0"/>
              <w:snapToGrid w:val="0"/>
              <w:rPr>
                <w:sz w:val="16"/>
                <w:szCs w:val="16"/>
                <w:lang w:val="en-GB"/>
              </w:rPr>
            </w:pPr>
            <w:r>
              <w:rPr>
                <w:sz w:val="16"/>
                <w:szCs w:val="16"/>
                <w:lang w:val="en-GB"/>
              </w:rPr>
              <w:t xml:space="preserve">System Operator </w:t>
            </w:r>
          </w:p>
        </w:tc>
        <w:tc>
          <w:tcPr>
            <w:tcW w:w="2465" w:type="dxa"/>
            <w:tcBorders>
              <w:top w:val="single" w:sz="4" w:space="0" w:color="000000"/>
              <w:left w:val="single" w:sz="4" w:space="0" w:color="000000"/>
              <w:bottom w:val="single" w:sz="4" w:space="0" w:color="000000"/>
            </w:tcBorders>
            <w:shd w:val="clear" w:color="auto" w:fill="auto"/>
          </w:tcPr>
          <w:p w:rsidR="008F332B" w:rsidRDefault="008F332B" w:rsidP="006C6300">
            <w:pPr>
              <w:widowControl w:val="0"/>
              <w:snapToGrid w:val="0"/>
              <w:rPr>
                <w:sz w:val="16"/>
                <w:szCs w:val="16"/>
                <w:lang w:val="en-GB"/>
              </w:rPr>
            </w:pPr>
            <w:r>
              <w:rPr>
                <w:sz w:val="16"/>
                <w:szCs w:val="16"/>
                <w:lang w:val="en-GB"/>
              </w:rPr>
              <w:t xml:space="preserve">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8F332B" w:rsidRDefault="008F332B" w:rsidP="006C6300">
            <w:pPr>
              <w:widowControl w:val="0"/>
              <w:snapToGrid w:val="0"/>
              <w:rPr>
                <w:sz w:val="16"/>
                <w:szCs w:val="16"/>
                <w:lang w:val="en-GB"/>
              </w:rPr>
            </w:pPr>
          </w:p>
        </w:tc>
      </w:tr>
      <w:tr w:rsidR="008F332B" w:rsidTr="006C6300">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8F332B" w:rsidRDefault="008F332B" w:rsidP="006C6300">
            <w:pPr>
              <w:widowControl w:val="0"/>
              <w:snapToGrid w:val="0"/>
              <w:rPr>
                <w:sz w:val="16"/>
                <w:szCs w:val="16"/>
                <w:lang w:val="en-GB"/>
              </w:rPr>
            </w:pPr>
            <w:r>
              <w:rPr>
                <w:sz w:val="16"/>
                <w:szCs w:val="16"/>
                <w:lang w:val="en-GB"/>
              </w:rPr>
              <w:t>5</w:t>
            </w:r>
          </w:p>
        </w:tc>
        <w:tc>
          <w:tcPr>
            <w:tcW w:w="589" w:type="dxa"/>
            <w:tcBorders>
              <w:top w:val="single" w:sz="4" w:space="0" w:color="000000"/>
              <w:left w:val="single" w:sz="4" w:space="0" w:color="000000"/>
              <w:bottom w:val="single" w:sz="4" w:space="0" w:color="000000"/>
            </w:tcBorders>
            <w:shd w:val="clear" w:color="auto" w:fill="auto"/>
          </w:tcPr>
          <w:p w:rsidR="008F332B" w:rsidRDefault="008F332B" w:rsidP="006C6300">
            <w:pPr>
              <w:widowControl w:val="0"/>
              <w:snapToGrid w:val="0"/>
              <w:rPr>
                <w:sz w:val="16"/>
                <w:szCs w:val="16"/>
                <w:lang w:val="en-GB"/>
              </w:rPr>
            </w:pPr>
            <w:r>
              <w:rPr>
                <w:sz w:val="16"/>
                <w:szCs w:val="16"/>
                <w:lang w:val="en-GB"/>
              </w:rPr>
              <w:t xml:space="preserve">Grid state ready </w:t>
            </w:r>
          </w:p>
        </w:tc>
        <w:tc>
          <w:tcPr>
            <w:tcW w:w="1555" w:type="dxa"/>
            <w:tcBorders>
              <w:top w:val="single" w:sz="4" w:space="0" w:color="000000"/>
              <w:left w:val="single" w:sz="4" w:space="0" w:color="000000"/>
              <w:bottom w:val="single" w:sz="4" w:space="0" w:color="000000"/>
            </w:tcBorders>
            <w:shd w:val="clear" w:color="auto" w:fill="auto"/>
          </w:tcPr>
          <w:p w:rsidR="008F332B" w:rsidRDefault="008F332B" w:rsidP="006C6300">
            <w:pPr>
              <w:widowControl w:val="0"/>
              <w:snapToGrid w:val="0"/>
              <w:rPr>
                <w:sz w:val="16"/>
                <w:szCs w:val="16"/>
                <w:lang w:val="en-GB"/>
              </w:rPr>
            </w:pPr>
            <w:r>
              <w:rPr>
                <w:sz w:val="16"/>
                <w:szCs w:val="16"/>
                <w:lang w:val="en-GB"/>
              </w:rPr>
              <w:t xml:space="preserve">4b-The WASA application predicts contingencies </w:t>
            </w:r>
          </w:p>
        </w:tc>
        <w:tc>
          <w:tcPr>
            <w:tcW w:w="1248" w:type="dxa"/>
            <w:tcBorders>
              <w:top w:val="single" w:sz="4" w:space="0" w:color="000000"/>
              <w:left w:val="single" w:sz="4" w:space="0" w:color="000000"/>
              <w:bottom w:val="single" w:sz="4" w:space="0" w:color="000000"/>
            </w:tcBorders>
            <w:shd w:val="clear" w:color="auto" w:fill="E6E6E6"/>
          </w:tcPr>
          <w:p w:rsidR="008F332B" w:rsidRDefault="008F332B" w:rsidP="006C6300">
            <w:pPr>
              <w:widowControl w:val="0"/>
              <w:snapToGrid w:val="0"/>
              <w:rPr>
                <w:sz w:val="16"/>
                <w:szCs w:val="16"/>
                <w:lang w:val="en-GB"/>
              </w:rPr>
            </w:pPr>
            <w:r>
              <w:rPr>
                <w:sz w:val="16"/>
                <w:szCs w:val="16"/>
                <w:lang w:val="en-GB"/>
              </w:rPr>
              <w:t xml:space="preserve">Real-time State Estimator (RTSS) </w:t>
            </w:r>
          </w:p>
        </w:tc>
        <w:tc>
          <w:tcPr>
            <w:tcW w:w="1452" w:type="dxa"/>
            <w:tcBorders>
              <w:top w:val="single" w:sz="4" w:space="0" w:color="000000"/>
              <w:left w:val="single" w:sz="4" w:space="0" w:color="000000"/>
              <w:bottom w:val="single" w:sz="4" w:space="0" w:color="000000"/>
            </w:tcBorders>
            <w:shd w:val="clear" w:color="auto" w:fill="E6E6E6"/>
          </w:tcPr>
          <w:p w:rsidR="008F332B" w:rsidRDefault="008F332B" w:rsidP="006C6300">
            <w:pPr>
              <w:widowControl w:val="0"/>
              <w:snapToGrid w:val="0"/>
              <w:rPr>
                <w:sz w:val="16"/>
                <w:szCs w:val="16"/>
                <w:lang w:val="en-GB"/>
              </w:rPr>
            </w:pPr>
            <w:r>
              <w:rPr>
                <w:sz w:val="16"/>
                <w:szCs w:val="16"/>
                <w:lang w:val="en-GB"/>
              </w:rPr>
              <w:t xml:space="preserve">System Operator </w:t>
            </w:r>
          </w:p>
        </w:tc>
        <w:tc>
          <w:tcPr>
            <w:tcW w:w="2465" w:type="dxa"/>
            <w:tcBorders>
              <w:top w:val="single" w:sz="4" w:space="0" w:color="000000"/>
              <w:left w:val="single" w:sz="4" w:space="0" w:color="000000"/>
              <w:bottom w:val="single" w:sz="4" w:space="0" w:color="000000"/>
            </w:tcBorders>
            <w:shd w:val="clear" w:color="auto" w:fill="auto"/>
          </w:tcPr>
          <w:p w:rsidR="008F332B" w:rsidRDefault="008F332B" w:rsidP="006C6300">
            <w:pPr>
              <w:widowControl w:val="0"/>
              <w:snapToGrid w:val="0"/>
              <w:rPr>
                <w:sz w:val="16"/>
                <w:szCs w:val="16"/>
                <w:lang w:val="en-GB"/>
              </w:rPr>
            </w:pPr>
            <w:r>
              <w:rPr>
                <w:sz w:val="16"/>
                <w:szCs w:val="16"/>
                <w:lang w:val="en-GB"/>
              </w:rPr>
              <w:t xml:space="preserve">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8F332B" w:rsidRDefault="008F332B" w:rsidP="006C6300">
            <w:pPr>
              <w:widowControl w:val="0"/>
              <w:snapToGrid w:val="0"/>
              <w:rPr>
                <w:sz w:val="16"/>
                <w:szCs w:val="16"/>
                <w:lang w:val="en-GB"/>
              </w:rPr>
            </w:pPr>
          </w:p>
        </w:tc>
      </w:tr>
      <w:tr w:rsidR="008F332B" w:rsidTr="006C6300">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8F332B" w:rsidRDefault="008F332B" w:rsidP="006C6300">
            <w:pPr>
              <w:widowControl w:val="0"/>
              <w:snapToGrid w:val="0"/>
              <w:rPr>
                <w:sz w:val="16"/>
                <w:szCs w:val="16"/>
                <w:lang w:val="en-GB"/>
              </w:rPr>
            </w:pPr>
            <w:r>
              <w:rPr>
                <w:sz w:val="16"/>
                <w:szCs w:val="16"/>
                <w:lang w:val="en-GB"/>
              </w:rPr>
              <w:t>6</w:t>
            </w:r>
          </w:p>
        </w:tc>
        <w:tc>
          <w:tcPr>
            <w:tcW w:w="589" w:type="dxa"/>
            <w:tcBorders>
              <w:top w:val="single" w:sz="4" w:space="0" w:color="000000"/>
              <w:left w:val="single" w:sz="4" w:space="0" w:color="000000"/>
              <w:bottom w:val="single" w:sz="4" w:space="0" w:color="000000"/>
            </w:tcBorders>
            <w:shd w:val="clear" w:color="auto" w:fill="auto"/>
          </w:tcPr>
          <w:p w:rsidR="008F332B" w:rsidRDefault="008F332B" w:rsidP="006C6300">
            <w:pPr>
              <w:widowControl w:val="0"/>
              <w:snapToGrid w:val="0"/>
              <w:rPr>
                <w:sz w:val="16"/>
                <w:szCs w:val="16"/>
                <w:lang w:val="en-GB"/>
              </w:rPr>
            </w:pPr>
            <w:r>
              <w:rPr>
                <w:sz w:val="16"/>
                <w:szCs w:val="16"/>
                <w:lang w:val="en-GB"/>
              </w:rPr>
              <w:t xml:space="preserve">Contingency is confirmed </w:t>
            </w:r>
          </w:p>
        </w:tc>
        <w:tc>
          <w:tcPr>
            <w:tcW w:w="1555" w:type="dxa"/>
            <w:tcBorders>
              <w:top w:val="single" w:sz="4" w:space="0" w:color="000000"/>
              <w:left w:val="single" w:sz="4" w:space="0" w:color="000000"/>
              <w:bottom w:val="single" w:sz="4" w:space="0" w:color="000000"/>
            </w:tcBorders>
            <w:shd w:val="clear" w:color="auto" w:fill="auto"/>
          </w:tcPr>
          <w:p w:rsidR="008F332B" w:rsidRDefault="008F332B" w:rsidP="006C6300">
            <w:pPr>
              <w:widowControl w:val="0"/>
              <w:snapToGrid w:val="0"/>
              <w:rPr>
                <w:sz w:val="16"/>
                <w:szCs w:val="16"/>
                <w:lang w:val="en-GB"/>
              </w:rPr>
            </w:pPr>
            <w:r>
              <w:rPr>
                <w:sz w:val="16"/>
                <w:szCs w:val="16"/>
                <w:lang w:val="en-GB"/>
              </w:rPr>
              <w:t xml:space="preserve">5- preventive action is taken to avoid the contingency </w:t>
            </w:r>
          </w:p>
        </w:tc>
        <w:tc>
          <w:tcPr>
            <w:tcW w:w="1248" w:type="dxa"/>
            <w:tcBorders>
              <w:top w:val="single" w:sz="4" w:space="0" w:color="000000"/>
              <w:left w:val="single" w:sz="4" w:space="0" w:color="000000"/>
              <w:bottom w:val="single" w:sz="4" w:space="0" w:color="000000"/>
            </w:tcBorders>
            <w:shd w:val="clear" w:color="auto" w:fill="E6E6E6"/>
          </w:tcPr>
          <w:p w:rsidR="008F332B" w:rsidRDefault="008F332B" w:rsidP="006C6300">
            <w:pPr>
              <w:widowControl w:val="0"/>
              <w:snapToGrid w:val="0"/>
              <w:rPr>
                <w:sz w:val="16"/>
                <w:szCs w:val="16"/>
                <w:lang w:val="en-GB"/>
              </w:rPr>
            </w:pPr>
            <w:r>
              <w:rPr>
                <w:sz w:val="16"/>
                <w:szCs w:val="16"/>
                <w:lang w:val="en-GB"/>
              </w:rPr>
              <w:t xml:space="preserve">System Operator </w:t>
            </w:r>
          </w:p>
        </w:tc>
        <w:tc>
          <w:tcPr>
            <w:tcW w:w="1452" w:type="dxa"/>
            <w:tcBorders>
              <w:top w:val="single" w:sz="4" w:space="0" w:color="000000"/>
              <w:left w:val="single" w:sz="4" w:space="0" w:color="000000"/>
              <w:bottom w:val="single" w:sz="4" w:space="0" w:color="000000"/>
            </w:tcBorders>
            <w:shd w:val="clear" w:color="auto" w:fill="E6E6E6"/>
          </w:tcPr>
          <w:p w:rsidR="008F332B" w:rsidRDefault="008F332B" w:rsidP="006C6300">
            <w:pPr>
              <w:widowControl w:val="0"/>
              <w:snapToGrid w:val="0"/>
              <w:rPr>
                <w:sz w:val="16"/>
                <w:szCs w:val="16"/>
                <w:lang w:val="en-GB"/>
              </w:rPr>
            </w:pPr>
            <w:r>
              <w:rPr>
                <w:sz w:val="16"/>
                <w:szCs w:val="16"/>
                <w:lang w:val="en-GB"/>
              </w:rPr>
              <w:t xml:space="preserve">Field Actuators </w:t>
            </w:r>
          </w:p>
        </w:tc>
        <w:tc>
          <w:tcPr>
            <w:tcW w:w="2465" w:type="dxa"/>
            <w:tcBorders>
              <w:top w:val="single" w:sz="4" w:space="0" w:color="000000"/>
              <w:left w:val="single" w:sz="4" w:space="0" w:color="000000"/>
              <w:bottom w:val="single" w:sz="4" w:space="0" w:color="000000"/>
            </w:tcBorders>
            <w:shd w:val="clear" w:color="auto" w:fill="auto"/>
          </w:tcPr>
          <w:p w:rsidR="008F332B" w:rsidRDefault="008F332B" w:rsidP="006C6300">
            <w:pPr>
              <w:widowControl w:val="0"/>
              <w:snapToGrid w:val="0"/>
              <w:rPr>
                <w:sz w:val="16"/>
                <w:szCs w:val="16"/>
                <w:lang w:val="en-GB"/>
              </w:rPr>
            </w:pPr>
            <w:r>
              <w:rPr>
                <w:sz w:val="16"/>
                <w:szCs w:val="16"/>
                <w:lang w:val="en-GB"/>
              </w:rPr>
              <w:t xml:space="preserve">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8F332B" w:rsidRDefault="008F332B" w:rsidP="006C6300">
            <w:pPr>
              <w:widowControl w:val="0"/>
              <w:snapToGrid w:val="0"/>
              <w:rPr>
                <w:sz w:val="16"/>
                <w:szCs w:val="16"/>
                <w:lang w:val="en-GB"/>
              </w:rPr>
            </w:pPr>
          </w:p>
        </w:tc>
      </w:tr>
    </w:tbl>
    <w:p w:rsidR="00CB642A" w:rsidRDefault="00CB642A"/>
    <w:sectPr w:rsidR="00CB64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tarbats">
    <w:charset w:val="02"/>
    <w:family w:val="auto"/>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BoldItalicMT">
    <w:altName w:val="Arial"/>
    <w:charset w:val="00"/>
    <w:family w:val="swiss"/>
    <w:pitch w:val="default"/>
  </w:font>
  <w:font w:name="Arial-BoldMT">
    <w:altName w:val="Arial"/>
    <w:charset w:val="00"/>
    <w:family w:val="swiss"/>
    <w:pitch w:val="default"/>
  </w:font>
  <w:font w:name="Arial-ItalicMT">
    <w:altName w:val="Arial"/>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E"/>
    <w:multiLevelType w:val="multilevel"/>
    <w:tmpl w:val="0000000E"/>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F"/>
    <w:multiLevelType w:val="multilevel"/>
    <w:tmpl w:val="0000000F"/>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10"/>
    <w:multiLevelType w:val="multilevel"/>
    <w:tmpl w:val="00000010"/>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11"/>
    <w:multiLevelType w:val="multilevel"/>
    <w:tmpl w:val="00000011"/>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12"/>
    <w:multiLevelType w:val="multilevel"/>
    <w:tmpl w:val="00000012"/>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13"/>
    <w:multiLevelType w:val="multilevel"/>
    <w:tmpl w:val="00000013"/>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14"/>
    <w:multiLevelType w:val="multilevel"/>
    <w:tmpl w:val="00000014"/>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15"/>
    <w:multiLevelType w:val="multilevel"/>
    <w:tmpl w:val="00000015"/>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16"/>
    <w:multiLevelType w:val="multilevel"/>
    <w:tmpl w:val="00000016"/>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17"/>
    <w:multiLevelType w:val="multilevel"/>
    <w:tmpl w:val="00000017"/>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0000018"/>
    <w:multiLevelType w:val="multilevel"/>
    <w:tmpl w:val="00000018"/>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0000019"/>
    <w:multiLevelType w:val="multilevel"/>
    <w:tmpl w:val="00000019"/>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000001A"/>
    <w:multiLevelType w:val="multilevel"/>
    <w:tmpl w:val="0000001A"/>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32B"/>
    <w:rsid w:val="003B620C"/>
    <w:rsid w:val="00634DC4"/>
    <w:rsid w:val="008F332B"/>
    <w:rsid w:val="00CB64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F332B"/>
    <w:pPr>
      <w:suppressAutoHyphens/>
      <w:spacing w:after="0" w:line="100" w:lineRule="atLeast"/>
    </w:pPr>
    <w:rPr>
      <w:rFonts w:ascii="Arial" w:eastAsia="MS Mincho" w:hAnsi="Arial" w:cs="Times New Roman"/>
      <w:sz w:val="20"/>
      <w:szCs w:val="20"/>
      <w:lang w:val="en-US" w:eastAsia="ar-SA"/>
    </w:rPr>
  </w:style>
  <w:style w:type="paragraph" w:styleId="berschrift1">
    <w:name w:val="heading 1"/>
    <w:basedOn w:val="PARAGRAPH"/>
    <w:next w:val="PARAGRAPH"/>
    <w:link w:val="berschrift1Zchn"/>
    <w:qFormat/>
    <w:rsid w:val="008F332B"/>
    <w:pPr>
      <w:keepNext/>
      <w:tabs>
        <w:tab w:val="left" w:pos="0"/>
      </w:tabs>
      <w:spacing w:before="200" w:after="0"/>
      <w:ind w:left="926" w:hanging="360"/>
      <w:jc w:val="left"/>
      <w:outlineLvl w:val="0"/>
    </w:pPr>
    <w:rPr>
      <w:b/>
      <w:bCs/>
      <w:sz w:val="22"/>
      <w:szCs w:val="22"/>
    </w:rPr>
  </w:style>
  <w:style w:type="paragraph" w:styleId="berschrift2">
    <w:name w:val="heading 2"/>
    <w:basedOn w:val="Standard"/>
    <w:next w:val="Standard"/>
    <w:link w:val="berschrift2Zchn"/>
    <w:uiPriority w:val="9"/>
    <w:semiHidden/>
    <w:unhideWhenUsed/>
    <w:qFormat/>
    <w:rsid w:val="008F332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8F332B"/>
    <w:rPr>
      <w:rFonts w:ascii="Arial" w:eastAsia="MS Mincho" w:hAnsi="Arial" w:cs="Arial"/>
      <w:b/>
      <w:bCs/>
      <w:spacing w:val="8"/>
      <w:lang w:val="en-GB" w:eastAsia="ar-SA"/>
    </w:rPr>
  </w:style>
  <w:style w:type="character" w:styleId="Hyperlink">
    <w:name w:val="Hyperlink"/>
    <w:rsid w:val="008F332B"/>
    <w:rPr>
      <w:color w:val="000080"/>
      <w:u w:val="single"/>
    </w:rPr>
  </w:style>
  <w:style w:type="paragraph" w:styleId="Textkrper">
    <w:name w:val="Body Text"/>
    <w:basedOn w:val="Standard"/>
    <w:link w:val="TextkrperZchn"/>
    <w:rsid w:val="008F332B"/>
    <w:pPr>
      <w:autoSpaceDE w:val="0"/>
      <w:spacing w:before="60" w:after="60" w:line="280" w:lineRule="atLeast"/>
      <w:ind w:left="1440"/>
    </w:pPr>
    <w:rPr>
      <w:rFonts w:cs="Arial"/>
      <w:color w:val="000000"/>
    </w:rPr>
  </w:style>
  <w:style w:type="character" w:customStyle="1" w:styleId="TextkrperZchn">
    <w:name w:val="Textkörper Zchn"/>
    <w:basedOn w:val="Absatz-Standardschriftart"/>
    <w:link w:val="Textkrper"/>
    <w:rsid w:val="008F332B"/>
    <w:rPr>
      <w:rFonts w:ascii="Arial" w:eastAsia="MS Mincho" w:hAnsi="Arial" w:cs="Arial"/>
      <w:color w:val="000000"/>
      <w:sz w:val="20"/>
      <w:szCs w:val="20"/>
      <w:lang w:val="en-US" w:eastAsia="ar-SA"/>
    </w:rPr>
  </w:style>
  <w:style w:type="paragraph" w:customStyle="1" w:styleId="PARAGRAPH">
    <w:name w:val="PARAGRAPH"/>
    <w:rsid w:val="008F332B"/>
    <w:pPr>
      <w:suppressAutoHyphens/>
      <w:snapToGrid w:val="0"/>
      <w:spacing w:before="100" w:after="200" w:line="100" w:lineRule="atLeast"/>
      <w:jc w:val="both"/>
    </w:pPr>
    <w:rPr>
      <w:rFonts w:ascii="Arial" w:eastAsia="MS Mincho" w:hAnsi="Arial" w:cs="Arial"/>
      <w:spacing w:val="8"/>
      <w:sz w:val="20"/>
      <w:szCs w:val="20"/>
      <w:lang w:val="en-GB" w:eastAsia="ar-SA"/>
    </w:rPr>
  </w:style>
  <w:style w:type="paragraph" w:customStyle="1" w:styleId="AMD-Heading2">
    <w:name w:val="AMD-Heading2..."/>
    <w:basedOn w:val="berschrift2"/>
    <w:next w:val="PARAGRAPH"/>
    <w:rsid w:val="008F332B"/>
    <w:pPr>
      <w:keepNext w:val="0"/>
      <w:keepLines w:val="0"/>
      <w:tabs>
        <w:tab w:val="left" w:pos="0"/>
      </w:tabs>
      <w:spacing w:before="100" w:after="100"/>
      <w:ind w:left="926" w:hanging="360"/>
    </w:pPr>
    <w:rPr>
      <w:rFonts w:ascii="Arial" w:eastAsia="MS Mincho" w:hAnsi="Arial" w:cs="Arial"/>
      <w:b/>
      <w:bCs/>
      <w:color w:val="auto"/>
      <w:spacing w:val="8"/>
      <w:sz w:val="20"/>
      <w:szCs w:val="20"/>
      <w:lang w:val="en-GB"/>
    </w:rPr>
  </w:style>
  <w:style w:type="character" w:customStyle="1" w:styleId="berschrift2Zchn">
    <w:name w:val="Überschrift 2 Zchn"/>
    <w:basedOn w:val="Absatz-Standardschriftart"/>
    <w:link w:val="berschrift2"/>
    <w:uiPriority w:val="9"/>
    <w:semiHidden/>
    <w:rsid w:val="008F332B"/>
    <w:rPr>
      <w:rFonts w:asciiTheme="majorHAnsi" w:eastAsiaTheme="majorEastAsia" w:hAnsiTheme="majorHAnsi" w:cstheme="majorBidi"/>
      <w:color w:val="2E74B5" w:themeColor="accent1" w:themeShade="BF"/>
      <w:sz w:val="26"/>
      <w:szCs w:val="26"/>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F332B"/>
    <w:pPr>
      <w:suppressAutoHyphens/>
      <w:spacing w:after="0" w:line="100" w:lineRule="atLeast"/>
    </w:pPr>
    <w:rPr>
      <w:rFonts w:ascii="Arial" w:eastAsia="MS Mincho" w:hAnsi="Arial" w:cs="Times New Roman"/>
      <w:sz w:val="20"/>
      <w:szCs w:val="20"/>
      <w:lang w:val="en-US" w:eastAsia="ar-SA"/>
    </w:rPr>
  </w:style>
  <w:style w:type="paragraph" w:styleId="berschrift1">
    <w:name w:val="heading 1"/>
    <w:basedOn w:val="PARAGRAPH"/>
    <w:next w:val="PARAGRAPH"/>
    <w:link w:val="berschrift1Zchn"/>
    <w:qFormat/>
    <w:rsid w:val="008F332B"/>
    <w:pPr>
      <w:keepNext/>
      <w:tabs>
        <w:tab w:val="left" w:pos="0"/>
      </w:tabs>
      <w:spacing w:before="200" w:after="0"/>
      <w:ind w:left="926" w:hanging="360"/>
      <w:jc w:val="left"/>
      <w:outlineLvl w:val="0"/>
    </w:pPr>
    <w:rPr>
      <w:b/>
      <w:bCs/>
      <w:sz w:val="22"/>
      <w:szCs w:val="22"/>
    </w:rPr>
  </w:style>
  <w:style w:type="paragraph" w:styleId="berschrift2">
    <w:name w:val="heading 2"/>
    <w:basedOn w:val="Standard"/>
    <w:next w:val="Standard"/>
    <w:link w:val="berschrift2Zchn"/>
    <w:uiPriority w:val="9"/>
    <w:semiHidden/>
    <w:unhideWhenUsed/>
    <w:qFormat/>
    <w:rsid w:val="008F332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8F332B"/>
    <w:rPr>
      <w:rFonts w:ascii="Arial" w:eastAsia="MS Mincho" w:hAnsi="Arial" w:cs="Arial"/>
      <w:b/>
      <w:bCs/>
      <w:spacing w:val="8"/>
      <w:lang w:val="en-GB" w:eastAsia="ar-SA"/>
    </w:rPr>
  </w:style>
  <w:style w:type="character" w:styleId="Hyperlink">
    <w:name w:val="Hyperlink"/>
    <w:rsid w:val="008F332B"/>
    <w:rPr>
      <w:color w:val="000080"/>
      <w:u w:val="single"/>
    </w:rPr>
  </w:style>
  <w:style w:type="paragraph" w:styleId="Textkrper">
    <w:name w:val="Body Text"/>
    <w:basedOn w:val="Standard"/>
    <w:link w:val="TextkrperZchn"/>
    <w:rsid w:val="008F332B"/>
    <w:pPr>
      <w:autoSpaceDE w:val="0"/>
      <w:spacing w:before="60" w:after="60" w:line="280" w:lineRule="atLeast"/>
      <w:ind w:left="1440"/>
    </w:pPr>
    <w:rPr>
      <w:rFonts w:cs="Arial"/>
      <w:color w:val="000000"/>
    </w:rPr>
  </w:style>
  <w:style w:type="character" w:customStyle="1" w:styleId="TextkrperZchn">
    <w:name w:val="Textkörper Zchn"/>
    <w:basedOn w:val="Absatz-Standardschriftart"/>
    <w:link w:val="Textkrper"/>
    <w:rsid w:val="008F332B"/>
    <w:rPr>
      <w:rFonts w:ascii="Arial" w:eastAsia="MS Mincho" w:hAnsi="Arial" w:cs="Arial"/>
      <w:color w:val="000000"/>
      <w:sz w:val="20"/>
      <w:szCs w:val="20"/>
      <w:lang w:val="en-US" w:eastAsia="ar-SA"/>
    </w:rPr>
  </w:style>
  <w:style w:type="paragraph" w:customStyle="1" w:styleId="PARAGRAPH">
    <w:name w:val="PARAGRAPH"/>
    <w:rsid w:val="008F332B"/>
    <w:pPr>
      <w:suppressAutoHyphens/>
      <w:snapToGrid w:val="0"/>
      <w:spacing w:before="100" w:after="200" w:line="100" w:lineRule="atLeast"/>
      <w:jc w:val="both"/>
    </w:pPr>
    <w:rPr>
      <w:rFonts w:ascii="Arial" w:eastAsia="MS Mincho" w:hAnsi="Arial" w:cs="Arial"/>
      <w:spacing w:val="8"/>
      <w:sz w:val="20"/>
      <w:szCs w:val="20"/>
      <w:lang w:val="en-GB" w:eastAsia="ar-SA"/>
    </w:rPr>
  </w:style>
  <w:style w:type="paragraph" w:customStyle="1" w:styleId="AMD-Heading2">
    <w:name w:val="AMD-Heading2..."/>
    <w:basedOn w:val="berschrift2"/>
    <w:next w:val="PARAGRAPH"/>
    <w:rsid w:val="008F332B"/>
    <w:pPr>
      <w:keepNext w:val="0"/>
      <w:keepLines w:val="0"/>
      <w:tabs>
        <w:tab w:val="left" w:pos="0"/>
      </w:tabs>
      <w:spacing w:before="100" w:after="100"/>
      <w:ind w:left="926" w:hanging="360"/>
    </w:pPr>
    <w:rPr>
      <w:rFonts w:ascii="Arial" w:eastAsia="MS Mincho" w:hAnsi="Arial" w:cs="Arial"/>
      <w:b/>
      <w:bCs/>
      <w:color w:val="auto"/>
      <w:spacing w:val="8"/>
      <w:sz w:val="20"/>
      <w:szCs w:val="20"/>
      <w:lang w:val="en-GB"/>
    </w:rPr>
  </w:style>
  <w:style w:type="character" w:customStyle="1" w:styleId="berschrift2Zchn">
    <w:name w:val="Überschrift 2 Zchn"/>
    <w:basedOn w:val="Absatz-Standardschriftart"/>
    <w:link w:val="berschrift2"/>
    <w:uiPriority w:val="9"/>
    <w:semiHidden/>
    <w:rsid w:val="008F332B"/>
    <w:rPr>
      <w:rFonts w:asciiTheme="majorHAnsi" w:eastAsiaTheme="majorEastAsia" w:hAnsiTheme="majorHAnsi" w:cstheme="majorBidi"/>
      <w:color w:val="2E74B5" w:themeColor="accent1" w:themeShade="BF"/>
      <w:sz w:val="26"/>
      <w:szCs w:val="26"/>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23977">
      <w:bodyDiv w:val="1"/>
      <w:marLeft w:val="0"/>
      <w:marRight w:val="0"/>
      <w:marTop w:val="0"/>
      <w:marBottom w:val="0"/>
      <w:divBdr>
        <w:top w:val="none" w:sz="0" w:space="0" w:color="auto"/>
        <w:left w:val="none" w:sz="0" w:space="0" w:color="auto"/>
        <w:bottom w:val="none" w:sz="0" w:space="0" w:color="auto"/>
        <w:right w:val="none" w:sz="0" w:space="0" w:color="auto"/>
      </w:divBdr>
    </w:div>
    <w:div w:id="784351040">
      <w:bodyDiv w:val="1"/>
      <w:marLeft w:val="0"/>
      <w:marRight w:val="0"/>
      <w:marTop w:val="0"/>
      <w:marBottom w:val="0"/>
      <w:divBdr>
        <w:top w:val="none" w:sz="0" w:space="0" w:color="auto"/>
        <w:left w:val="none" w:sz="0" w:space="0" w:color="auto"/>
        <w:bottom w:val="none" w:sz="0" w:space="0" w:color="auto"/>
        <w:right w:val="none" w:sz="0" w:space="0" w:color="auto"/>
      </w:divBdr>
    </w:div>
    <w:div w:id="86313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en.eu/cen/Sectors/Sectors/UtilitiesAndEnergy/SmartGrids/Pages/default.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1089</Words>
  <Characters>6863</Characters>
  <Application>Microsoft Office Word</Application>
  <DocSecurity>0</DocSecurity>
  <Lines>57</Lines>
  <Paragraphs>15</Paragraphs>
  <ScaleCrop>false</ScaleCrop>
  <Company/>
  <LinksUpToDate>false</LinksUpToDate>
  <CharactersWithSpaces>7937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Oliver Langthaler</cp:lastModifiedBy>
  <cp:revision>3</cp:revision>
  <dcterms:created xsi:type="dcterms:W3CDTF">2015-02-12T14:59:00Z</dcterms:created>
  <dcterms:modified xsi:type="dcterms:W3CDTF">2015-03-05T14:23:00Z</dcterms:modified>
</cp:coreProperties>
</file>